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Climate Summary of Stations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Station ID</w:t>
            </w:r>
          </w:p>
        </w:tc>
        <w:tc>
          <w:tcPr>
            <w:tcW w:type="dxa" w:w="1080"/>
          </w:tcPr>
          <w:p>
            <w:r>
              <w:t>Station Name</w:t>
            </w:r>
          </w:p>
        </w:tc>
        <w:tc>
          <w:tcPr>
            <w:tcW w:type="dxa" w:w="1080"/>
          </w:tcPr>
          <w:p>
            <w:r>
              <w:t>Region</w:t>
            </w:r>
          </w:p>
        </w:tc>
        <w:tc>
          <w:tcPr>
            <w:tcW w:type="dxa" w:w="1080"/>
          </w:tcPr>
          <w:p>
            <w:r>
              <w:t>Elevation (m)</w:t>
            </w:r>
          </w:p>
        </w:tc>
        <w:tc>
          <w:tcPr>
            <w:tcW w:type="dxa" w:w="1080"/>
          </w:tcPr>
          <w:p>
            <w:r>
              <w:t>Avg Temp (°C)</w:t>
            </w:r>
          </w:p>
        </w:tc>
        <w:tc>
          <w:tcPr>
            <w:tcW w:type="dxa" w:w="1080"/>
          </w:tcPr>
          <w:p>
            <w:r>
              <w:t>Avg Max Temp (°C)</w:t>
            </w:r>
          </w:p>
        </w:tc>
        <w:tc>
          <w:tcPr>
            <w:tcW w:type="dxa" w:w="1080"/>
          </w:tcPr>
          <w:p>
            <w:r>
              <w:t>Avg Min Temp (°C)</w:t>
            </w:r>
          </w:p>
        </w:tc>
        <w:tc>
          <w:tcPr>
            <w:tcW w:type="dxa" w:w="1080"/>
          </w:tcPr>
          <w:p>
            <w:r>
              <w:t>Avg Rainfall (mm/month)</w:t>
            </w:r>
          </w:p>
        </w:tc>
      </w:tr>
      <w:tr>
        <w:tc>
          <w:tcPr>
            <w:tcW w:type="dxa" w:w="1080"/>
          </w:tcPr>
          <w:p>
            <w:r>
              <w:t>40700</w:t>
            </w:r>
          </w:p>
        </w:tc>
        <w:tc>
          <w:tcPr>
            <w:tcW w:type="dxa" w:w="1080"/>
          </w:tcPr>
          <w:p>
            <w:r>
              <w:t>Parsabad</w:t>
            </w:r>
          </w:p>
        </w:tc>
        <w:tc>
          <w:tcPr>
            <w:tcW w:type="dxa" w:w="1080"/>
          </w:tcPr>
          <w:p>
            <w:r>
              <w:t>Ardebil</w:t>
            </w:r>
          </w:p>
        </w:tc>
        <w:tc>
          <w:tcPr>
            <w:tcW w:type="dxa" w:w="1080"/>
          </w:tcPr>
          <w:p>
            <w:r>
              <w:t>72.6</w:t>
            </w:r>
          </w:p>
        </w:tc>
        <w:tc>
          <w:tcPr>
            <w:tcW w:type="dxa" w:w="1080"/>
          </w:tcPr>
          <w:p>
            <w:r>
              <w:t>15.43</w:t>
            </w:r>
          </w:p>
        </w:tc>
        <w:tc>
          <w:tcPr>
            <w:tcW w:type="dxa" w:w="1080"/>
          </w:tcPr>
          <w:p>
            <w:r>
              <w:t>21.02</w:t>
            </w:r>
          </w:p>
        </w:tc>
        <w:tc>
          <w:tcPr>
            <w:tcW w:type="dxa" w:w="1080"/>
          </w:tcPr>
          <w:p>
            <w:r>
              <w:t>9.83</w:t>
            </w:r>
          </w:p>
        </w:tc>
        <w:tc>
          <w:tcPr>
            <w:tcW w:type="dxa" w:w="1080"/>
          </w:tcPr>
          <w:p>
            <w:r>
              <w:t>22.23</w:t>
            </w:r>
          </w:p>
        </w:tc>
      </w:tr>
      <w:tr>
        <w:tc>
          <w:tcPr>
            <w:tcW w:type="dxa" w:w="1080"/>
          </w:tcPr>
          <w:p>
            <w:r>
              <w:t>40701</w:t>
            </w:r>
          </w:p>
        </w:tc>
        <w:tc>
          <w:tcPr>
            <w:tcW w:type="dxa" w:w="1080"/>
          </w:tcPr>
          <w:p>
            <w:r>
              <w:t>Maku</w:t>
            </w:r>
          </w:p>
        </w:tc>
        <w:tc>
          <w:tcPr>
            <w:tcW w:type="dxa" w:w="1080"/>
          </w:tcPr>
          <w:p>
            <w:r>
              <w:t>Azarbayjan-e-Gharbi</w:t>
            </w:r>
          </w:p>
        </w:tc>
        <w:tc>
          <w:tcPr>
            <w:tcW w:type="dxa" w:w="1080"/>
          </w:tcPr>
          <w:p>
            <w:r>
              <w:t>1411.2</w:t>
            </w:r>
          </w:p>
        </w:tc>
        <w:tc>
          <w:tcPr>
            <w:tcW w:type="dxa" w:w="1080"/>
          </w:tcPr>
          <w:p>
            <w:r>
              <w:t>11.02</w:t>
            </w:r>
          </w:p>
        </w:tc>
        <w:tc>
          <w:tcPr>
            <w:tcW w:type="dxa" w:w="1080"/>
          </w:tcPr>
          <w:p>
            <w:r>
              <w:t>16.26</w:t>
            </w:r>
          </w:p>
        </w:tc>
        <w:tc>
          <w:tcPr>
            <w:tcW w:type="dxa" w:w="1080"/>
          </w:tcPr>
          <w:p>
            <w:r>
              <w:t>5.8</w:t>
            </w:r>
          </w:p>
        </w:tc>
        <w:tc>
          <w:tcPr>
            <w:tcW w:type="dxa" w:w="1080"/>
          </w:tcPr>
          <w:p>
            <w:r>
              <w:t>25.14</w:t>
            </w:r>
          </w:p>
        </w:tc>
      </w:tr>
      <w:tr>
        <w:tc>
          <w:tcPr>
            <w:tcW w:type="dxa" w:w="1080"/>
          </w:tcPr>
          <w:p>
            <w:r>
              <w:t>40704</w:t>
            </w:r>
          </w:p>
        </w:tc>
        <w:tc>
          <w:tcPr>
            <w:tcW w:type="dxa" w:w="1080"/>
          </w:tcPr>
          <w:p>
            <w:r>
              <w:t>Ahar</w:t>
            </w:r>
          </w:p>
        </w:tc>
        <w:tc>
          <w:tcPr>
            <w:tcW w:type="dxa" w:w="1080"/>
          </w:tcPr>
          <w:p>
            <w:r>
              <w:t>Azarbayjan-e-Sharghi</w:t>
            </w:r>
          </w:p>
        </w:tc>
        <w:tc>
          <w:tcPr>
            <w:tcW w:type="dxa" w:w="1080"/>
          </w:tcPr>
          <w:p>
            <w:r>
              <w:t>1391.0</w:t>
            </w:r>
          </w:p>
        </w:tc>
        <w:tc>
          <w:tcPr>
            <w:tcW w:type="dxa" w:w="1080"/>
          </w:tcPr>
          <w:p>
            <w:r>
              <w:t>11.41</w:t>
            </w:r>
          </w:p>
        </w:tc>
        <w:tc>
          <w:tcPr>
            <w:tcW w:type="dxa" w:w="1080"/>
          </w:tcPr>
          <w:p>
            <w:r>
              <w:t>17.24</w:t>
            </w:r>
          </w:p>
        </w:tc>
        <w:tc>
          <w:tcPr>
            <w:tcW w:type="dxa" w:w="1080"/>
          </w:tcPr>
          <w:p>
            <w:r>
              <w:t>5.55</w:t>
            </w:r>
          </w:p>
        </w:tc>
        <w:tc>
          <w:tcPr>
            <w:tcW w:type="dxa" w:w="1080"/>
          </w:tcPr>
          <w:p>
            <w:r>
              <w:t>23.48</w:t>
            </w:r>
          </w:p>
        </w:tc>
      </w:tr>
      <w:tr>
        <w:tc>
          <w:tcPr>
            <w:tcW w:type="dxa" w:w="1080"/>
          </w:tcPr>
          <w:p>
            <w:r>
              <w:t>40705</w:t>
            </w:r>
          </w:p>
        </w:tc>
        <w:tc>
          <w:tcPr>
            <w:tcW w:type="dxa" w:w="1080"/>
          </w:tcPr>
          <w:p>
            <w:r>
              <w:t>Meshkinshahr</w:t>
            </w:r>
          </w:p>
        </w:tc>
        <w:tc>
          <w:tcPr>
            <w:tcW w:type="dxa" w:w="1080"/>
          </w:tcPr>
          <w:p>
            <w:r>
              <w:t>Ardebil</w:t>
            </w:r>
          </w:p>
        </w:tc>
        <w:tc>
          <w:tcPr>
            <w:tcW w:type="dxa" w:w="1080"/>
          </w:tcPr>
          <w:p>
            <w:r>
              <w:t>1560.6</w:t>
            </w:r>
          </w:p>
        </w:tc>
        <w:tc>
          <w:tcPr>
            <w:tcW w:type="dxa" w:w="1080"/>
          </w:tcPr>
          <w:p>
            <w:r>
              <w:t>11.32</w:t>
            </w:r>
          </w:p>
        </w:tc>
        <w:tc>
          <w:tcPr>
            <w:tcW w:type="dxa" w:w="1080"/>
          </w:tcPr>
          <w:p>
            <w:r>
              <w:t>16.02</w:t>
            </w:r>
          </w:p>
        </w:tc>
        <w:tc>
          <w:tcPr>
            <w:tcW w:type="dxa" w:w="1080"/>
          </w:tcPr>
          <w:p>
            <w:r>
              <w:t>6.62</w:t>
            </w:r>
          </w:p>
        </w:tc>
        <w:tc>
          <w:tcPr>
            <w:tcW w:type="dxa" w:w="1080"/>
          </w:tcPr>
          <w:p>
            <w:r>
              <w:t>31.48</w:t>
            </w:r>
          </w:p>
        </w:tc>
      </w:tr>
      <w:tr>
        <w:tc>
          <w:tcPr>
            <w:tcW w:type="dxa" w:w="1080"/>
          </w:tcPr>
          <w:p>
            <w:r>
              <w:t>40706</w:t>
            </w:r>
          </w:p>
        </w:tc>
        <w:tc>
          <w:tcPr>
            <w:tcW w:type="dxa" w:w="1080"/>
          </w:tcPr>
          <w:p>
            <w:r>
              <w:t>Tabriz</w:t>
            </w:r>
          </w:p>
        </w:tc>
        <w:tc>
          <w:tcPr>
            <w:tcW w:type="dxa" w:w="1080"/>
          </w:tcPr>
          <w:p>
            <w:r>
              <w:t>Azarbayjan-e-Sharghi</w:t>
            </w:r>
          </w:p>
        </w:tc>
        <w:tc>
          <w:tcPr>
            <w:tcW w:type="dxa" w:w="1080"/>
          </w:tcPr>
          <w:p>
            <w:r>
              <w:t>1361.0</w:t>
            </w:r>
          </w:p>
        </w:tc>
        <w:tc>
          <w:tcPr>
            <w:tcW w:type="dxa" w:w="1080"/>
          </w:tcPr>
          <w:p>
            <w:r>
              <w:t>13.45</w:t>
            </w:r>
          </w:p>
        </w:tc>
        <w:tc>
          <w:tcPr>
            <w:tcW w:type="dxa" w:w="1080"/>
          </w:tcPr>
          <w:p>
            <w:r>
              <w:t>19.17</w:t>
            </w:r>
          </w:p>
        </w:tc>
        <w:tc>
          <w:tcPr>
            <w:tcW w:type="dxa" w:w="1080"/>
          </w:tcPr>
          <w:p>
            <w:r>
              <w:t>7.74</w:t>
            </w:r>
          </w:p>
        </w:tc>
        <w:tc>
          <w:tcPr>
            <w:tcW w:type="dxa" w:w="1080"/>
          </w:tcPr>
          <w:p>
            <w:r>
              <w:t>21.11</w:t>
            </w:r>
          </w:p>
        </w:tc>
      </w:tr>
      <w:tr>
        <w:tc>
          <w:tcPr>
            <w:tcW w:type="dxa" w:w="1080"/>
          </w:tcPr>
          <w:p>
            <w:r>
              <w:t>40708</w:t>
            </w:r>
          </w:p>
        </w:tc>
        <w:tc>
          <w:tcPr>
            <w:tcW w:type="dxa" w:w="1080"/>
          </w:tcPr>
          <w:p>
            <w:r>
              <w:t>Ardebil</w:t>
            </w:r>
          </w:p>
        </w:tc>
        <w:tc>
          <w:tcPr>
            <w:tcW w:type="dxa" w:w="1080"/>
          </w:tcPr>
          <w:p>
            <w:r>
              <w:t>Ardebil</w:t>
            </w:r>
          </w:p>
        </w:tc>
        <w:tc>
          <w:tcPr>
            <w:tcW w:type="dxa" w:w="1080"/>
          </w:tcPr>
          <w:p>
            <w:r>
              <w:t>1335.2</w:t>
            </w:r>
          </w:p>
        </w:tc>
        <w:tc>
          <w:tcPr>
            <w:tcW w:type="dxa" w:w="1080"/>
          </w:tcPr>
          <w:p>
            <w:r>
              <w:t>9.73</w:t>
            </w:r>
          </w:p>
        </w:tc>
        <w:tc>
          <w:tcPr>
            <w:tcW w:type="dxa" w:w="1080"/>
          </w:tcPr>
          <w:p>
            <w:r>
              <w:t>16.06</w:t>
            </w:r>
          </w:p>
        </w:tc>
        <w:tc>
          <w:tcPr>
            <w:tcW w:type="dxa" w:w="1080"/>
          </w:tcPr>
          <w:p>
            <w:r>
              <w:t>3.43</w:t>
            </w:r>
          </w:p>
        </w:tc>
        <w:tc>
          <w:tcPr>
            <w:tcW w:type="dxa" w:w="1080"/>
          </w:tcPr>
          <w:p>
            <w:r>
              <w:t>22.98</w:t>
            </w:r>
          </w:p>
        </w:tc>
      </w:tr>
      <w:tr>
        <w:tc>
          <w:tcPr>
            <w:tcW w:type="dxa" w:w="1080"/>
          </w:tcPr>
          <w:p>
            <w:r>
              <w:t>40710</w:t>
            </w:r>
          </w:p>
        </w:tc>
        <w:tc>
          <w:tcPr>
            <w:tcW w:type="dxa" w:w="1080"/>
          </w:tcPr>
          <w:p>
            <w:r>
              <w:t>Sarab</w:t>
            </w:r>
          </w:p>
        </w:tc>
        <w:tc>
          <w:tcPr>
            <w:tcW w:type="dxa" w:w="1080"/>
          </w:tcPr>
          <w:p>
            <w:r>
              <w:t>Azarbayjan-e-Sharghi</w:t>
            </w:r>
          </w:p>
        </w:tc>
        <w:tc>
          <w:tcPr>
            <w:tcW w:type="dxa" w:w="1080"/>
          </w:tcPr>
          <w:p>
            <w:r>
              <w:t>1682.0</w:t>
            </w:r>
          </w:p>
        </w:tc>
        <w:tc>
          <w:tcPr>
            <w:tcW w:type="dxa" w:w="1080"/>
          </w:tcPr>
          <w:p>
            <w:r>
              <w:t>8.92</w:t>
            </w:r>
          </w:p>
        </w:tc>
        <w:tc>
          <w:tcPr>
            <w:tcW w:type="dxa" w:w="1080"/>
          </w:tcPr>
          <w:p>
            <w:r>
              <w:t>16.4</w:t>
            </w:r>
          </w:p>
        </w:tc>
        <w:tc>
          <w:tcPr>
            <w:tcW w:type="dxa" w:w="1080"/>
          </w:tcPr>
          <w:p>
            <w:r>
              <w:t>1.49</w:t>
            </w:r>
          </w:p>
        </w:tc>
        <w:tc>
          <w:tcPr>
            <w:tcW w:type="dxa" w:w="1080"/>
          </w:tcPr>
          <w:p>
            <w:r>
              <w:t>19.79</w:t>
            </w:r>
          </w:p>
        </w:tc>
      </w:tr>
      <w:tr>
        <w:tc>
          <w:tcPr>
            <w:tcW w:type="dxa" w:w="1080"/>
          </w:tcPr>
          <w:p>
            <w:r>
              <w:t>40712</w:t>
            </w:r>
          </w:p>
        </w:tc>
        <w:tc>
          <w:tcPr>
            <w:tcW w:type="dxa" w:w="1080"/>
          </w:tcPr>
          <w:p>
            <w:r>
              <w:t>Orumiyeh</w:t>
            </w:r>
          </w:p>
        </w:tc>
        <w:tc>
          <w:tcPr>
            <w:tcW w:type="dxa" w:w="1080"/>
          </w:tcPr>
          <w:p>
            <w:r>
              <w:t>Azarbayjan-e-Gharbi</w:t>
            </w:r>
          </w:p>
        </w:tc>
        <w:tc>
          <w:tcPr>
            <w:tcW w:type="dxa" w:w="1080"/>
          </w:tcPr>
          <w:p>
            <w:r>
              <w:t>1328.0</w:t>
            </w:r>
          </w:p>
        </w:tc>
        <w:tc>
          <w:tcPr>
            <w:tcW w:type="dxa" w:w="1080"/>
          </w:tcPr>
          <w:p>
            <w:r>
              <w:t>11.8</w:t>
            </w:r>
          </w:p>
        </w:tc>
        <w:tc>
          <w:tcPr>
            <w:tcW w:type="dxa" w:w="1080"/>
          </w:tcPr>
          <w:p>
            <w:r>
              <w:t>18.37</w:t>
            </w:r>
          </w:p>
        </w:tc>
        <w:tc>
          <w:tcPr>
            <w:tcW w:type="dxa" w:w="1080"/>
          </w:tcPr>
          <w:p>
            <w:r>
              <w:t>5.23</w:t>
            </w:r>
          </w:p>
        </w:tc>
        <w:tc>
          <w:tcPr>
            <w:tcW w:type="dxa" w:w="1080"/>
          </w:tcPr>
          <w:p>
            <w:r>
              <w:t>25.66</w:t>
            </w:r>
          </w:p>
        </w:tc>
      </w:tr>
      <w:tr>
        <w:tc>
          <w:tcPr>
            <w:tcW w:type="dxa" w:w="1080"/>
          </w:tcPr>
          <w:p>
            <w:r>
              <w:t>40713</w:t>
            </w:r>
          </w:p>
        </w:tc>
        <w:tc>
          <w:tcPr>
            <w:tcW w:type="dxa" w:w="1080"/>
          </w:tcPr>
          <w:p>
            <w:r>
              <w:t>Maragheh-synoptic</w:t>
            </w:r>
          </w:p>
        </w:tc>
        <w:tc>
          <w:tcPr>
            <w:tcW w:type="dxa" w:w="1080"/>
          </w:tcPr>
          <w:p>
            <w:r>
              <w:t>Azarbayjan-e-Sharghi</w:t>
            </w:r>
          </w:p>
        </w:tc>
        <w:tc>
          <w:tcPr>
            <w:tcW w:type="dxa" w:w="1080"/>
          </w:tcPr>
          <w:p>
            <w:r>
              <w:t>1344.0</w:t>
            </w:r>
          </w:p>
        </w:tc>
        <w:tc>
          <w:tcPr>
            <w:tcW w:type="dxa" w:w="1080"/>
          </w:tcPr>
          <w:p>
            <w:r>
              <w:t>13.87</w:t>
            </w:r>
          </w:p>
        </w:tc>
        <w:tc>
          <w:tcPr>
            <w:tcW w:type="dxa" w:w="1080"/>
          </w:tcPr>
          <w:p>
            <w:r>
              <w:t>19.54</w:t>
            </w:r>
          </w:p>
        </w:tc>
        <w:tc>
          <w:tcPr>
            <w:tcW w:type="dxa" w:w="1080"/>
          </w:tcPr>
          <w:p>
            <w:r>
              <w:t>8.19</w:t>
            </w:r>
          </w:p>
        </w:tc>
        <w:tc>
          <w:tcPr>
            <w:tcW w:type="dxa" w:w="1080"/>
          </w:tcPr>
          <w:p>
            <w:r>
              <w:t>22.6</w:t>
            </w:r>
          </w:p>
        </w:tc>
      </w:tr>
      <w:tr>
        <w:tc>
          <w:tcPr>
            <w:tcW w:type="dxa" w:w="1080"/>
          </w:tcPr>
          <w:p>
            <w:r>
              <w:t>40716</w:t>
            </w:r>
          </w:p>
        </w:tc>
        <w:tc>
          <w:tcPr>
            <w:tcW w:type="dxa" w:w="1080"/>
          </w:tcPr>
          <w:p>
            <w:r>
              <w:t>Mianeh</w:t>
            </w:r>
          </w:p>
        </w:tc>
        <w:tc>
          <w:tcPr>
            <w:tcW w:type="dxa" w:w="1080"/>
          </w:tcPr>
          <w:p>
            <w:r>
              <w:t>Azarbayjan-e-Sharghi</w:t>
            </w:r>
          </w:p>
        </w:tc>
        <w:tc>
          <w:tcPr>
            <w:tcW w:type="dxa" w:w="1080"/>
          </w:tcPr>
          <w:p>
            <w:r>
              <w:t>1110.0</w:t>
            </w:r>
          </w:p>
        </w:tc>
        <w:tc>
          <w:tcPr>
            <w:tcW w:type="dxa" w:w="1080"/>
          </w:tcPr>
          <w:p>
            <w:r>
              <w:t>14.36</w:t>
            </w:r>
          </w:p>
        </w:tc>
        <w:tc>
          <w:tcPr>
            <w:tcW w:type="dxa" w:w="1080"/>
          </w:tcPr>
          <w:p>
            <w:r>
              <w:t>21.12</w:t>
            </w:r>
          </w:p>
        </w:tc>
        <w:tc>
          <w:tcPr>
            <w:tcW w:type="dxa" w:w="1080"/>
          </w:tcPr>
          <w:p>
            <w:r>
              <w:t>7.61</w:t>
            </w:r>
          </w:p>
        </w:tc>
        <w:tc>
          <w:tcPr>
            <w:tcW w:type="dxa" w:w="1080"/>
          </w:tcPr>
          <w:p>
            <w:r>
              <w:t>22.22</w:t>
            </w:r>
          </w:p>
        </w:tc>
      </w:tr>
      <w:tr>
        <w:tc>
          <w:tcPr>
            <w:tcW w:type="dxa" w:w="1080"/>
          </w:tcPr>
          <w:p>
            <w:r>
              <w:t>40717</w:t>
            </w:r>
          </w:p>
        </w:tc>
        <w:tc>
          <w:tcPr>
            <w:tcW w:type="dxa" w:w="1080"/>
          </w:tcPr>
          <w:p>
            <w:r>
              <w:t>Khalkhal</w:t>
            </w:r>
          </w:p>
        </w:tc>
        <w:tc>
          <w:tcPr>
            <w:tcW w:type="dxa" w:w="1080"/>
          </w:tcPr>
          <w:p>
            <w:r>
              <w:t>Ardebil</w:t>
            </w:r>
          </w:p>
        </w:tc>
        <w:tc>
          <w:tcPr>
            <w:tcW w:type="dxa" w:w="1080"/>
          </w:tcPr>
          <w:p>
            <w:r>
              <w:t>1797.4</w:t>
            </w:r>
          </w:p>
        </w:tc>
        <w:tc>
          <w:tcPr>
            <w:tcW w:type="dxa" w:w="1080"/>
          </w:tcPr>
          <w:p>
            <w:r>
              <w:t>8.71</w:t>
            </w:r>
          </w:p>
        </w:tc>
        <w:tc>
          <w:tcPr>
            <w:tcW w:type="dxa" w:w="1080"/>
          </w:tcPr>
          <w:p>
            <w:r>
              <w:t>15.12</w:t>
            </w:r>
          </w:p>
        </w:tc>
        <w:tc>
          <w:tcPr>
            <w:tcW w:type="dxa" w:w="1080"/>
          </w:tcPr>
          <w:p>
            <w:r>
              <w:t>2.32</w:t>
            </w:r>
          </w:p>
        </w:tc>
        <w:tc>
          <w:tcPr>
            <w:tcW w:type="dxa" w:w="1080"/>
          </w:tcPr>
          <w:p>
            <w:r>
              <w:t>30.38</w:t>
            </w:r>
          </w:p>
        </w:tc>
      </w:tr>
      <w:tr>
        <w:tc>
          <w:tcPr>
            <w:tcW w:type="dxa" w:w="1080"/>
          </w:tcPr>
          <w:p>
            <w:r>
              <w:t>40726</w:t>
            </w:r>
          </w:p>
        </w:tc>
        <w:tc>
          <w:tcPr>
            <w:tcW w:type="dxa" w:w="1080"/>
          </w:tcPr>
          <w:p>
            <w:r>
              <w:t>Mahabad</w:t>
            </w:r>
          </w:p>
        </w:tc>
        <w:tc>
          <w:tcPr>
            <w:tcW w:type="dxa" w:w="1080"/>
          </w:tcPr>
          <w:p>
            <w:r>
              <w:t>Azarbayjan-e-Gharbi</w:t>
            </w:r>
          </w:p>
        </w:tc>
        <w:tc>
          <w:tcPr>
            <w:tcW w:type="dxa" w:w="1080"/>
          </w:tcPr>
          <w:p>
            <w:r>
              <w:t>1351.8</w:t>
            </w:r>
          </w:p>
        </w:tc>
        <w:tc>
          <w:tcPr>
            <w:tcW w:type="dxa" w:w="1080"/>
          </w:tcPr>
          <w:p>
            <w:r>
              <w:t>13.42</w:t>
            </w:r>
          </w:p>
        </w:tc>
        <w:tc>
          <w:tcPr>
            <w:tcW w:type="dxa" w:w="1080"/>
          </w:tcPr>
          <w:p>
            <w:r>
              <w:t>19.75</w:t>
            </w:r>
          </w:p>
        </w:tc>
        <w:tc>
          <w:tcPr>
            <w:tcW w:type="dxa" w:w="1080"/>
          </w:tcPr>
          <w:p>
            <w:r>
              <w:t>7.11</w:t>
            </w:r>
          </w:p>
        </w:tc>
        <w:tc>
          <w:tcPr>
            <w:tcW w:type="dxa" w:w="1080"/>
          </w:tcPr>
          <w:p>
            <w:r>
              <w:t>35.04</w:t>
            </w:r>
          </w:p>
        </w:tc>
      </w:tr>
      <w:tr>
        <w:tc>
          <w:tcPr>
            <w:tcW w:type="dxa" w:w="1080"/>
          </w:tcPr>
          <w:p>
            <w:r>
              <w:t>88107</w:t>
            </w:r>
          </w:p>
        </w:tc>
        <w:tc>
          <w:tcPr>
            <w:tcW w:type="dxa" w:w="1080"/>
          </w:tcPr>
          <w:p>
            <w:r>
              <w:t>Ardebil (Airport)</w:t>
            </w:r>
          </w:p>
        </w:tc>
        <w:tc>
          <w:tcPr>
            <w:tcW w:type="dxa" w:w="1080"/>
          </w:tcPr>
          <w:p>
            <w:r>
              <w:t>Ardebil</w:t>
            </w:r>
          </w:p>
        </w:tc>
        <w:tc>
          <w:tcPr>
            <w:tcW w:type="dxa" w:w="1080"/>
          </w:tcPr>
          <w:p>
            <w:r>
              <w:t>1314.3</w:t>
            </w:r>
          </w:p>
        </w:tc>
        <w:tc>
          <w:tcPr>
            <w:tcW w:type="dxa" w:w="1080"/>
          </w:tcPr>
          <w:p>
            <w:r>
              <w:t>9.3</w:t>
            </w:r>
          </w:p>
        </w:tc>
        <w:tc>
          <w:tcPr>
            <w:tcW w:type="dxa" w:w="1080"/>
          </w:tcPr>
          <w:p>
            <w:r>
              <w:t>16.28</w:t>
            </w:r>
          </w:p>
        </w:tc>
        <w:tc>
          <w:tcPr>
            <w:tcW w:type="dxa" w:w="1080"/>
          </w:tcPr>
          <w:p>
            <w:r>
              <w:t>2.32</w:t>
            </w:r>
          </w:p>
        </w:tc>
        <w:tc>
          <w:tcPr>
            <w:tcW w:type="dxa" w:w="1080"/>
          </w:tcPr>
          <w:p>
            <w:r>
              <w:t>19.28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