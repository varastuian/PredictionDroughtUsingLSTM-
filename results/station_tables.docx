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-1440"/>
        <w:tblW w:w="9480" w:type="dxa"/>
        <w:tblLook w:val="04A0" w:firstRow="1" w:lastRow="0" w:firstColumn="1" w:lastColumn="0" w:noHBand="0" w:noVBand="1"/>
      </w:tblPr>
      <w:tblGrid>
        <w:gridCol w:w="783"/>
        <w:gridCol w:w="1038"/>
        <w:gridCol w:w="1205"/>
        <w:gridCol w:w="1017"/>
        <w:gridCol w:w="1061"/>
        <w:gridCol w:w="583"/>
        <w:gridCol w:w="761"/>
        <w:gridCol w:w="661"/>
        <w:gridCol w:w="883"/>
        <w:gridCol w:w="672"/>
        <w:gridCol w:w="816"/>
      </w:tblGrid>
      <w:tr w:rsidR="00666233" w14:paraId="4FD6A60B" w14:textId="77777777" w:rsidTr="001A5DCB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2D7" w14:textId="77777777" w:rsidR="00B61B69" w:rsidRDefault="00000000" w:rsidP="001A5DCB">
            <w:r>
              <w:t>Station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F236" w14:textId="77777777" w:rsidR="00B61B69" w:rsidRDefault="00000000" w:rsidP="001A5DCB">
            <w:r>
              <w:t>Timescale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CCA0" w14:textId="77777777" w:rsidR="00B61B69" w:rsidRDefault="00000000" w:rsidP="001A5DCB">
            <w:r>
              <w:t>Model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2C9" w14:textId="77777777" w:rsidR="00B61B69" w:rsidRDefault="00000000" w:rsidP="001A5DCB">
            <w:r>
              <w:t>STD_Obs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664" w14:textId="77777777" w:rsidR="00B61B69" w:rsidRDefault="00000000" w:rsidP="001A5DCB">
            <w:r>
              <w:t>STD_Pred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E4BC" w14:textId="77777777" w:rsidR="00B61B69" w:rsidRDefault="00000000" w:rsidP="001A5DCB">
            <w:r>
              <w:t>Corr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F928" w14:textId="77777777" w:rsidR="00B61B69" w:rsidRDefault="00000000" w:rsidP="001A5DCB">
            <w:r>
              <w:t>RMSE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4CED" w14:textId="77777777" w:rsidR="00B61B69" w:rsidRDefault="00000000" w:rsidP="001A5DCB">
            <w:r>
              <w:t>MAE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C7F5" w14:textId="77777777" w:rsidR="00B61B69" w:rsidRDefault="00000000" w:rsidP="001A5DCB">
            <w:r>
              <w:t>SMAPE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F41F" w14:textId="77777777" w:rsidR="00B61B69" w:rsidRDefault="00000000" w:rsidP="001A5DCB">
            <w:r>
              <w:t>Score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153D" w14:textId="77777777" w:rsidR="00B61B69" w:rsidRDefault="00000000" w:rsidP="001A5DCB">
            <w:r>
              <w:t>Winner</w:t>
            </w:r>
          </w:p>
        </w:tc>
      </w:tr>
      <w:tr w:rsidR="001A5DCB" w14:paraId="7F8D975D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5CC36F" w14:textId="77777777" w:rsidR="00C64609" w:rsidRDefault="00C64609" w:rsidP="001A5DCB">
            <w:r>
              <w:t>40700</w:t>
            </w:r>
          </w:p>
          <w:p w14:paraId="78ACC883" w14:textId="4285259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7954599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49BC9BC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7971240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9A42319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E36E0B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8016E7E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9F8B117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4AE869D" w14:textId="77777777" w:rsidR="00C64609" w:rsidRDefault="00C64609" w:rsidP="001A5DCB">
            <w:r>
              <w:t>86.09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6F04E8" w14:textId="77777777" w:rsidR="00C64609" w:rsidRDefault="00C64609" w:rsidP="001A5DCB">
            <w:r>
              <w:t>0.06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1C2A40" w14:textId="77777777" w:rsidR="00C64609" w:rsidRDefault="00C64609" w:rsidP="001A5DCB">
            <w:r>
              <w:t>✔</w:t>
            </w:r>
          </w:p>
        </w:tc>
      </w:tr>
      <w:tr w:rsidR="001A5DCB" w14:paraId="1812FBC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F4BAE0" w14:textId="19B8C4A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8B2196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384C81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7FD5ED1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E2B5BF4" w14:textId="77777777" w:rsidR="00C64609" w:rsidRDefault="00C64609" w:rsidP="001A5DCB">
            <w:r>
              <w:t>0.67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0738C49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BD9B4E5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9FD9001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F8A55E5" w14:textId="77777777" w:rsidR="00C64609" w:rsidRDefault="00C64609" w:rsidP="001A5DCB">
            <w:r>
              <w:t>77.02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90E22BC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57598B" w14:textId="77777777" w:rsidR="00C64609" w:rsidRDefault="00C64609" w:rsidP="001A5DCB"/>
        </w:tc>
      </w:tr>
      <w:tr w:rsidR="001A5DCB" w14:paraId="7A3DADB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5178FA" w14:textId="73A3C6E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F9AE27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3EDD7C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7CA9B6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787ADF2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B28D616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8A9D42D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63D6F14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DDB3CF7" w14:textId="77777777" w:rsidR="00C64609" w:rsidRDefault="00C64609" w:rsidP="001A5DCB">
            <w:r>
              <w:t>70.36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EBE9C62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822E7A" w14:textId="77777777" w:rsidR="00C64609" w:rsidRDefault="00C64609" w:rsidP="001A5DCB"/>
        </w:tc>
      </w:tr>
      <w:tr w:rsidR="001A5DCB" w14:paraId="0E96D2F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3F77C5" w14:textId="4C68729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CE2777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70ED5B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29CF7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2098125" w14:textId="77777777" w:rsidR="00C64609" w:rsidRDefault="00C64609" w:rsidP="001A5DCB">
            <w:r>
              <w:t>0.79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1AC2BCE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5193CA0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37A835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63CCA2E" w14:textId="77777777" w:rsidR="00C64609" w:rsidRDefault="00C64609" w:rsidP="001A5DCB">
            <w:r>
              <w:t>90.8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52500C7" w14:textId="77777777" w:rsidR="00C64609" w:rsidRDefault="00C64609" w:rsidP="001A5DCB">
            <w: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9BC9BA" w14:textId="77777777" w:rsidR="00C64609" w:rsidRDefault="00C64609" w:rsidP="001A5DCB"/>
        </w:tc>
      </w:tr>
      <w:tr w:rsidR="001A5DCB" w14:paraId="4C47E7F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273061" w14:textId="5E76E8F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E85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9D335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88487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494" w14:textId="77777777" w:rsidR="00C64609" w:rsidRDefault="00C64609" w:rsidP="001A5DCB">
            <w:r>
              <w:t>0.27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39AD2" w14:textId="77777777" w:rsidR="00C64609" w:rsidRDefault="00C64609" w:rsidP="001A5DCB">
            <w:r>
              <w:t>0.24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747F2" w14:textId="77777777" w:rsidR="00C64609" w:rsidRDefault="00C64609" w:rsidP="001A5DCB">
            <w:r>
              <w:t>0.8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01110" w14:textId="77777777" w:rsidR="00C64609" w:rsidRDefault="00C64609" w:rsidP="001A5DCB">
            <w:r>
              <w:t>0.64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B8049" w14:textId="77777777" w:rsidR="00C64609" w:rsidRDefault="00C64609" w:rsidP="001A5DCB">
            <w:r>
              <w:t>151.25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53276" w14:textId="77777777" w:rsidR="00C64609" w:rsidRDefault="00C64609" w:rsidP="001A5DCB">
            <w:r>
              <w:t>1.75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DED8659" w14:textId="77777777" w:rsidR="00C64609" w:rsidRDefault="00C64609" w:rsidP="001A5DCB"/>
        </w:tc>
      </w:tr>
      <w:tr w:rsidR="001A5DCB" w14:paraId="05E97F8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9BAA40" w14:textId="299CADB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F552E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3B05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098ED" w14:textId="77777777" w:rsidR="00C64609" w:rsidRDefault="00C64609" w:rsidP="001A5DCB">
            <w:r>
              <w:t>0.85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979317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2AEC7" w14:textId="77777777" w:rsidR="00C64609" w:rsidRDefault="00C64609" w:rsidP="001A5DCB">
            <w:r>
              <w:t>0.45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7BE77" w14:textId="77777777" w:rsidR="00C64609" w:rsidRDefault="00C64609" w:rsidP="001A5DCB">
            <w:r>
              <w:t>0.85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2C195" w14:textId="77777777" w:rsidR="00C64609" w:rsidRDefault="00C64609" w:rsidP="001A5DCB">
            <w:r>
              <w:t>0.62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94FC4" w14:textId="77777777" w:rsidR="00C64609" w:rsidRDefault="00C64609" w:rsidP="001A5DCB">
            <w:r>
              <w:t>127.3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5D57C" w14:textId="77777777" w:rsidR="00C64609" w:rsidRDefault="00C64609" w:rsidP="001A5DCB">
            <w:r>
              <w:t>1.22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79BFA99" w14:textId="77777777" w:rsidR="00C64609" w:rsidRDefault="00C64609" w:rsidP="001A5DCB"/>
        </w:tc>
      </w:tr>
      <w:tr w:rsidR="001A5DCB" w14:paraId="2668AF9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CD02A7" w14:textId="2176830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8EBA08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279348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EE1EE58" w14:textId="77777777" w:rsidR="00C64609" w:rsidRDefault="00C64609" w:rsidP="001A5DCB">
            <w:r>
              <w:t>0.85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C81A01B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3E7F935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5505873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65DE05B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A750630" w14:textId="77777777" w:rsidR="00C64609" w:rsidRDefault="00C64609" w:rsidP="001A5DCB">
            <w:r>
              <w:t>99.44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7B0E1E" w14:textId="77777777" w:rsidR="00C64609" w:rsidRDefault="00C64609" w:rsidP="001A5DCB">
            <w:r>
              <w:t>0.69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D974F4" w14:textId="77777777" w:rsidR="00C64609" w:rsidRDefault="00C64609" w:rsidP="001A5DCB"/>
        </w:tc>
      </w:tr>
      <w:tr w:rsidR="001A5DCB" w14:paraId="41EBBB0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255D45" w14:textId="0005B0D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977EDF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8F1FF8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6E4476B" w14:textId="77777777" w:rsidR="00C64609" w:rsidRDefault="00C64609" w:rsidP="001A5DCB">
            <w:r>
              <w:t>0.85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E948CE4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3EDE96F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92122A9" w14:textId="77777777" w:rsidR="00C64609" w:rsidRDefault="00C64609" w:rsidP="001A5DCB">
            <w:r>
              <w:t>0.67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73B9759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429DEA9" w14:textId="77777777" w:rsidR="00C64609" w:rsidRDefault="00C64609" w:rsidP="001A5DCB">
            <w:r>
              <w:t>101.98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54FF57A" w14:textId="77777777" w:rsidR="00C64609" w:rsidRDefault="00C64609" w:rsidP="001A5DCB">
            <w:r>
              <w:t>0.9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891B5E" w14:textId="77777777" w:rsidR="00C64609" w:rsidRDefault="00C64609" w:rsidP="001A5DCB"/>
        </w:tc>
      </w:tr>
      <w:tr w:rsidR="001A5DCB" w14:paraId="492500A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26871" w14:textId="613BFBD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F1D5E5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B803CB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2766FB2" w14:textId="77777777" w:rsidR="00C64609" w:rsidRDefault="00C64609" w:rsidP="001A5DCB">
            <w:r>
              <w:t>0.85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A7B730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12B76C6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B78353C" w14:textId="77777777" w:rsidR="00C64609" w:rsidRDefault="00C64609" w:rsidP="001A5DCB">
            <w:r>
              <w:t>0.56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D9F3E8D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12F810F" w14:textId="77777777" w:rsidR="00C64609" w:rsidRDefault="00C64609" w:rsidP="001A5DCB">
            <w:r>
              <w:t>93.63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77147C" w14:textId="77777777" w:rsidR="00C64609" w:rsidRDefault="00C64609" w:rsidP="001A5DCB">
            <w: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59B296" w14:textId="77777777" w:rsidR="00C64609" w:rsidRDefault="00C64609" w:rsidP="001A5DCB">
            <w:r>
              <w:t>✔</w:t>
            </w:r>
          </w:p>
        </w:tc>
      </w:tr>
      <w:tr w:rsidR="001A5DCB" w14:paraId="5C01491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96F08B" w14:textId="34C9502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6D13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5518C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63987" w14:textId="77777777" w:rsidR="00C64609" w:rsidRDefault="00C64609" w:rsidP="001A5DCB">
            <w:r>
              <w:t>0.85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9EFCB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3369" w14:textId="77777777" w:rsidR="00C64609" w:rsidRDefault="00C64609" w:rsidP="001A5DCB">
            <w:r>
              <w:t>0.28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E15F1" w14:textId="77777777" w:rsidR="00C64609" w:rsidRDefault="00C64609" w:rsidP="001A5DCB">
            <w:r>
              <w:t>0.9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C8D60" w14:textId="77777777" w:rsidR="00C64609" w:rsidRDefault="00C64609" w:rsidP="001A5DCB">
            <w:r>
              <w:t>0.63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87903" w14:textId="77777777" w:rsidR="00C64609" w:rsidRDefault="00C64609" w:rsidP="001A5DCB">
            <w:r>
              <w:t>133.31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977" w14:textId="77777777" w:rsidR="00C64609" w:rsidRDefault="00C64609" w:rsidP="001A5DCB">
            <w:r>
              <w:t>1.61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3C447BF" w14:textId="77777777" w:rsidR="00C64609" w:rsidRDefault="00C64609" w:rsidP="001A5DCB"/>
        </w:tc>
      </w:tr>
      <w:tr w:rsidR="001A5DCB" w14:paraId="3C8957A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5E0E56" w14:textId="44418B2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8D34F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F3DE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7070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5B39E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89BF4" w14:textId="77777777" w:rsidR="00C64609" w:rsidRDefault="00C64609" w:rsidP="001A5DCB">
            <w:r>
              <w:t>0.52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3AB3E" w14:textId="77777777" w:rsidR="00C64609" w:rsidRDefault="00C64609" w:rsidP="001A5DCB">
            <w:r>
              <w:t>0.7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D4DED" w14:textId="77777777" w:rsidR="00C64609" w:rsidRDefault="00C64609" w:rsidP="001A5DCB">
            <w:r>
              <w:t>0.56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36639" w14:textId="77777777" w:rsidR="00C64609" w:rsidRDefault="00C64609" w:rsidP="001A5DCB">
            <w:r>
              <w:t>117.47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56C7A" w14:textId="77777777" w:rsidR="00C64609" w:rsidRDefault="00C64609" w:rsidP="001A5DCB">
            <w:r>
              <w:t>1.14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98F6101" w14:textId="77777777" w:rsidR="00C64609" w:rsidRDefault="00C64609" w:rsidP="001A5DCB"/>
        </w:tc>
      </w:tr>
      <w:tr w:rsidR="001A5DCB" w14:paraId="6A3072A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F477E8" w14:textId="1559B2C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CA9021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AC2A55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84DEB3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045C3C6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F744324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A40AF78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E985DF2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658CE1B" w14:textId="77777777" w:rsidR="00C64609" w:rsidRDefault="00C64609" w:rsidP="001A5DCB">
            <w:r>
              <w:t>79.08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7E79656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7F2162" w14:textId="77777777" w:rsidR="00C64609" w:rsidRDefault="00C64609" w:rsidP="001A5DCB"/>
        </w:tc>
      </w:tr>
      <w:tr w:rsidR="001A5DCB" w14:paraId="01C6DD2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AB90DD" w14:textId="7BD6661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3E1557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6986E4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0CB6E8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75C6852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F1AD080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2BDBFF9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47AAEDC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193346C" w14:textId="77777777" w:rsidR="00C64609" w:rsidRDefault="00C64609" w:rsidP="001A5DCB">
            <w:r>
              <w:t>86.3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4EC883" w14:textId="77777777" w:rsidR="00C64609" w:rsidRDefault="00C64609" w:rsidP="001A5DCB">
            <w: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6F02B0" w14:textId="77777777" w:rsidR="00C64609" w:rsidRDefault="00C64609" w:rsidP="001A5DCB"/>
        </w:tc>
      </w:tr>
      <w:tr w:rsidR="001A5DCB" w14:paraId="4713AD6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1ED205" w14:textId="4AB517F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A6BF42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A81F04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5EACC06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BA1D6ED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ABF0647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D60DD3D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81421FC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7689C90" w14:textId="77777777" w:rsidR="00C64609" w:rsidRDefault="00C64609" w:rsidP="001A5DCB">
            <w:r>
              <w:t>64.53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34AF5E3" w14:textId="77777777" w:rsidR="00C64609" w:rsidRDefault="00C64609" w:rsidP="001A5DCB">
            <w:r>
              <w:t>-0.15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C7DA70" w14:textId="77777777" w:rsidR="00C64609" w:rsidRDefault="00C64609" w:rsidP="001A5DCB">
            <w:r>
              <w:t>✔</w:t>
            </w:r>
          </w:p>
        </w:tc>
      </w:tr>
      <w:tr w:rsidR="001A5DCB" w14:paraId="423D074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F09439" w14:textId="0BF74FB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32AF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5064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FFB4D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86CE6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88AC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61584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4130F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29CD" w14:textId="77777777" w:rsidR="00C64609" w:rsidRDefault="00C64609" w:rsidP="001A5DCB">
            <w:r>
              <w:t>85.08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C60FB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0017046" w14:textId="77777777" w:rsidR="00C64609" w:rsidRDefault="00C64609" w:rsidP="001A5DCB"/>
        </w:tc>
      </w:tr>
      <w:tr w:rsidR="001A5DCB" w14:paraId="2EC5EE9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4CB3BD" w14:textId="47918CB2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8330D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B47F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40108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85BE1" w14:textId="77777777" w:rsidR="00C64609" w:rsidRDefault="00C64609" w:rsidP="001A5DCB">
            <w:r>
              <w:t>0.44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9CDFB" w14:textId="77777777" w:rsidR="00C64609" w:rsidRDefault="00C64609" w:rsidP="001A5DCB">
            <w:r>
              <w:t>0.55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01124" w14:textId="77777777" w:rsidR="00C64609" w:rsidRDefault="00C64609" w:rsidP="001A5DCB">
            <w:r>
              <w:t>0.69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E6EC3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C2321" w14:textId="77777777" w:rsidR="00C64609" w:rsidRDefault="00C64609" w:rsidP="001A5DCB">
            <w:r>
              <w:t>97.36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C7F3C" w14:textId="77777777" w:rsidR="00C64609" w:rsidRDefault="00C64609" w:rsidP="001A5DCB">
            <w:r>
              <w:t>1.02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F49D6E5" w14:textId="77777777" w:rsidR="00C64609" w:rsidRDefault="00C64609" w:rsidP="001A5DCB"/>
        </w:tc>
      </w:tr>
      <w:tr w:rsidR="001A5DCB" w14:paraId="3C5E5FE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5E6001" w14:textId="2FC3F4B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96081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3C037D6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02AE768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8FC5261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2F125AA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83E96BE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29C267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113B8EA" w14:textId="77777777" w:rsidR="00C64609" w:rsidRDefault="00C64609" w:rsidP="001A5DCB">
            <w:r>
              <w:t>67.43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CA9DE7F" w14:textId="77777777" w:rsidR="00C64609" w:rsidRDefault="00C64609" w:rsidP="001A5DCB">
            <w: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C980C9" w14:textId="77777777" w:rsidR="00C64609" w:rsidRDefault="00C64609" w:rsidP="001A5DCB"/>
        </w:tc>
      </w:tr>
      <w:tr w:rsidR="001A5DCB" w14:paraId="2171DE1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922CAA" w14:textId="551BCFE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1C8200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581245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5D586E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61677E8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702FA8A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8525255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92D4451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A2D587" w14:textId="77777777" w:rsidR="00C64609" w:rsidRDefault="00C64609" w:rsidP="001A5DCB">
            <w:r>
              <w:t>88.3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9E690DA" w14:textId="77777777" w:rsidR="00C64609" w:rsidRDefault="00C64609" w:rsidP="001A5DCB">
            <w:r>
              <w:t>0.44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500238" w14:textId="77777777" w:rsidR="00C64609" w:rsidRDefault="00C64609" w:rsidP="001A5DCB"/>
        </w:tc>
      </w:tr>
      <w:tr w:rsidR="001A5DCB" w14:paraId="1AA73CD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62A1C1" w14:textId="3345E6B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AE42AD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E4BC5F4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BF611A8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104913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D03F16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910F905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B2E2056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39B762F" w14:textId="77777777" w:rsidR="00C64609" w:rsidRDefault="00C64609" w:rsidP="001A5DCB">
            <w:r>
              <w:t>63.66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E11B520" w14:textId="77777777" w:rsidR="00C64609" w:rsidRDefault="00C64609" w:rsidP="001A5DCB">
            <w:r>
              <w:t>-0.13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5E747A" w14:textId="77777777" w:rsidR="00C64609" w:rsidRDefault="00C64609" w:rsidP="001A5DCB">
            <w:r>
              <w:t>✔</w:t>
            </w:r>
          </w:p>
        </w:tc>
      </w:tr>
      <w:tr w:rsidR="001A5DCB" w14:paraId="0458207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D6F49B" w14:textId="23ADE65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29D9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5C94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C36B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39C90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A1F19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7D34D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2D47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E3D1" w14:textId="77777777" w:rsidR="00C64609" w:rsidRDefault="00C64609" w:rsidP="001A5DCB">
            <w:r>
              <w:t>69.14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3BFC4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0F078D3" w14:textId="77777777" w:rsidR="00C64609" w:rsidRDefault="00C64609" w:rsidP="001A5DCB"/>
        </w:tc>
      </w:tr>
      <w:tr w:rsidR="001A5DCB" w14:paraId="4411F46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E1C7E6" w14:textId="4F3B72F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EA084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0B93F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FA929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96CB9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CE574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B4A83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66659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273E" w14:textId="77777777" w:rsidR="00C64609" w:rsidRDefault="00C64609" w:rsidP="001A5DCB">
            <w:r>
              <w:t>80.09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B573B" w14:textId="77777777" w:rsidR="00C64609" w:rsidRDefault="00C64609" w:rsidP="001A5DCB">
            <w:r>
              <w:t>0.74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59E46E1" w14:textId="77777777" w:rsidR="00C64609" w:rsidRDefault="00C64609" w:rsidP="001A5DCB"/>
        </w:tc>
      </w:tr>
      <w:tr w:rsidR="001A5DCB" w14:paraId="128415F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DA55B4" w14:textId="72E349A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616DA5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C42B4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1BD289F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CC2FD5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453D093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E757B35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C047800" w14:textId="77777777" w:rsidR="00C64609" w:rsidRDefault="00C64609" w:rsidP="001A5DCB">
            <w:r>
              <w:t>0.26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7C4004" w14:textId="77777777" w:rsidR="00C64609" w:rsidRDefault="00C64609" w:rsidP="001A5DCB">
            <w:r>
              <w:t>56.02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3B08CC8" w14:textId="77777777" w:rsidR="00C64609" w:rsidRDefault="00C64609" w:rsidP="001A5DCB">
            <w:r>
              <w:t>-0.03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159863" w14:textId="77777777" w:rsidR="00C64609" w:rsidRDefault="00C64609" w:rsidP="001A5DCB"/>
        </w:tc>
      </w:tr>
      <w:tr w:rsidR="001A5DCB" w14:paraId="541C731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4B4BEA" w14:textId="000B1AE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3AC502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48B1991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760BB1F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4F7803C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5FF4DE5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E5C2AB4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0DEED11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3398F6D" w14:textId="77777777" w:rsidR="00C64609" w:rsidRDefault="00C64609" w:rsidP="001A5DCB">
            <w:r>
              <w:t>76.19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24011CE" w14:textId="77777777" w:rsidR="00C64609" w:rsidRDefault="00C64609" w:rsidP="001A5DCB">
            <w: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F7D113" w14:textId="77777777" w:rsidR="00C64609" w:rsidRDefault="00C64609" w:rsidP="001A5DCB"/>
        </w:tc>
      </w:tr>
      <w:tr w:rsidR="001A5DCB" w14:paraId="401ABFA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77DAC6" w14:textId="6A00CDC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B10B83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B781177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842C2E6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43B9BAB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DCFA5BE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21653D3" w14:textId="77777777" w:rsidR="00C64609" w:rsidRDefault="00C64609" w:rsidP="001A5DCB">
            <w:r>
              <w:t>0.28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D9A8B69" w14:textId="77777777" w:rsidR="00C64609" w:rsidRDefault="00C64609" w:rsidP="001A5DCB">
            <w:r>
              <w:t>0.22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CE3191B" w14:textId="77777777" w:rsidR="00C64609" w:rsidRDefault="00C64609" w:rsidP="001A5DCB">
            <w:r>
              <w:t>47.96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F46F21A" w14:textId="77777777" w:rsidR="00C64609" w:rsidRDefault="00C64609" w:rsidP="001A5DCB">
            <w:r>
              <w:t>-0.32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C2D2B9" w14:textId="77777777" w:rsidR="00C64609" w:rsidRDefault="00C64609" w:rsidP="001A5DCB">
            <w:r>
              <w:t>✔</w:t>
            </w:r>
          </w:p>
        </w:tc>
      </w:tr>
      <w:tr w:rsidR="001A5DCB" w14:paraId="791EE12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3819BA" w14:textId="42E85AE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FD22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1D5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8D0D9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0F5CA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21DF" w14:textId="77777777" w:rsidR="00C64609" w:rsidRDefault="00C64609" w:rsidP="001A5DCB">
            <w:r>
              <w:t>0.76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3988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E0838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492C" w14:textId="77777777" w:rsidR="00C64609" w:rsidRDefault="00C64609" w:rsidP="001A5DCB">
            <w:r>
              <w:t>75.15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A0E59" w14:textId="77777777" w:rsidR="00C64609" w:rsidRDefault="00C64609" w:rsidP="001A5DCB">
            <w: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B0565CA" w14:textId="77777777" w:rsidR="00C64609" w:rsidRDefault="00C64609" w:rsidP="001A5DCB"/>
        </w:tc>
      </w:tr>
      <w:tr w:rsidR="001A5DCB" w14:paraId="27761CD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B08F27" w14:textId="0303DF2A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099EC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DA28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15DA1" w14:textId="77777777" w:rsidR="00C64609" w:rsidRDefault="00C64609" w:rsidP="001A5DCB">
            <w:r>
              <w:t>0.61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1B23F" w14:textId="77777777" w:rsidR="00C64609" w:rsidRDefault="00C64609" w:rsidP="001A5DCB">
            <w:r>
              <w:t>0.18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FDCAC" w14:textId="77777777" w:rsidR="00C64609" w:rsidRDefault="00C64609" w:rsidP="001A5DCB">
            <w:r>
              <w:t>0.37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9EC2" w14:textId="77777777" w:rsidR="00C64609" w:rsidRDefault="00C64609" w:rsidP="001A5DCB">
            <w:r>
              <w:t>0.87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43E02" w14:textId="77777777" w:rsidR="00C64609" w:rsidRDefault="00C64609" w:rsidP="001A5DCB">
            <w:r>
              <w:t>0.67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BC226" w14:textId="77777777" w:rsidR="00C64609" w:rsidRDefault="00C64609" w:rsidP="001A5DCB">
            <w:r>
              <w:t>109.67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3E31B" w14:textId="77777777" w:rsidR="00C64609" w:rsidRDefault="00C64609" w:rsidP="001A5DCB">
            <w:r>
              <w:t>1.59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C2C383B" w14:textId="77777777" w:rsidR="00C64609" w:rsidRDefault="00C64609" w:rsidP="001A5DCB"/>
        </w:tc>
      </w:tr>
      <w:tr w:rsidR="001A5DCB" w14:paraId="16902E8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3CD25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D5E784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C39DF0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32E5DE5" w14:textId="77777777" w:rsidR="00C64609" w:rsidRDefault="00C64609" w:rsidP="001A5DCB">
            <w:r>
              <w:t>0.61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4D4FD2C" w14:textId="77777777" w:rsidR="00C64609" w:rsidRDefault="00C64609" w:rsidP="001A5DCB">
            <w:r>
              <w:t>0.29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A0158E1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BB65AF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038E262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151B487" w14:textId="77777777" w:rsidR="00C64609" w:rsidRDefault="00C64609" w:rsidP="001A5DCB">
            <w:r>
              <w:t>41.6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6875A3D" w14:textId="77777777" w:rsidR="00C64609" w:rsidRDefault="00C64609" w:rsidP="001A5DCB">
            <w: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9D9CAC" w14:textId="77777777" w:rsidR="00C64609" w:rsidRDefault="00C64609" w:rsidP="001A5DCB"/>
        </w:tc>
      </w:tr>
      <w:tr w:rsidR="001A5DCB" w14:paraId="1B2B769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54D14C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EE2C0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01D1CAC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7E1ACD0" w14:textId="77777777" w:rsidR="00C64609" w:rsidRDefault="00C64609" w:rsidP="001A5DCB">
            <w:r>
              <w:t>0.61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7AFA434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83B51FC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6C4E405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A6C8BDA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13E0396" w14:textId="77777777" w:rsidR="00C64609" w:rsidRDefault="00C64609" w:rsidP="001A5DCB">
            <w:r>
              <w:t>54.65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1C5FB7" w14:textId="77777777" w:rsidR="00C64609" w:rsidRDefault="00C64609" w:rsidP="001A5DCB">
            <w: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90E198" w14:textId="77777777" w:rsidR="00C64609" w:rsidRDefault="00C64609" w:rsidP="001A5DCB"/>
        </w:tc>
      </w:tr>
      <w:tr w:rsidR="001A5DCB" w14:paraId="7CF1035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702CD4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374BBE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0593C3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A673B9A" w14:textId="77777777" w:rsidR="00C64609" w:rsidRDefault="00C64609" w:rsidP="001A5DCB">
            <w:r>
              <w:t>0.61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566834D" w14:textId="77777777" w:rsidR="00C64609" w:rsidRDefault="00C64609" w:rsidP="001A5DCB">
            <w:r>
              <w:t>0.48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8C7DA38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60B677E" w14:textId="77777777" w:rsidR="00C64609" w:rsidRDefault="00C64609" w:rsidP="001A5DCB">
            <w:r>
              <w:t>0.31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E8E1BC0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CCB5975" w14:textId="77777777" w:rsidR="00C64609" w:rsidRDefault="00C64609" w:rsidP="001A5DCB">
            <w:r>
              <w:t>39.03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033CCFF" w14:textId="77777777" w:rsidR="00C64609" w:rsidRDefault="00C64609" w:rsidP="001A5DCB">
            <w:r>
              <w:t>-0.21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C3743" w14:textId="77777777" w:rsidR="00C64609" w:rsidRDefault="00C64609" w:rsidP="001A5DCB">
            <w:r>
              <w:t>✔</w:t>
            </w:r>
          </w:p>
        </w:tc>
      </w:tr>
      <w:tr w:rsidR="001A5DCB" w14:paraId="022014F5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1B1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A470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28D17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66C6" w14:textId="77777777" w:rsidR="00C64609" w:rsidRDefault="00C64609" w:rsidP="001A5DCB">
            <w:r>
              <w:t>0.61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29557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81B85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4B354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7AA6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E2A09" w14:textId="77777777" w:rsidR="00C64609" w:rsidRDefault="00C64609" w:rsidP="001A5DCB">
            <w:r>
              <w:t>50.38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5A9" w14:textId="77777777" w:rsidR="00C64609" w:rsidRDefault="00C64609" w:rsidP="001A5DCB">
            <w: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523311E" w14:textId="77777777" w:rsidR="00C64609" w:rsidRDefault="00C64609" w:rsidP="001A5DCB"/>
        </w:tc>
      </w:tr>
      <w:tr w:rsidR="00C64609" w14:paraId="79907CA0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D0B24E" w14:textId="73F1F196" w:rsidR="00C64609" w:rsidRDefault="00C64609" w:rsidP="001A5DCB">
            <w:r>
              <w:t>40701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50FC4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A89E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82EA4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2225D" w14:textId="77777777" w:rsidR="00C64609" w:rsidRDefault="00C64609" w:rsidP="001A5DCB">
            <w:r>
              <w:t>0.75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535A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3906A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821ED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A5EC3" w14:textId="77777777" w:rsidR="00C64609" w:rsidRDefault="00C64609" w:rsidP="001A5DCB">
            <w:r>
              <w:t>83.51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21443" w14:textId="77777777" w:rsidR="00C64609" w:rsidRDefault="00C64609" w:rsidP="001A5DCB">
            <w:r>
              <w:t>0.05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2D03BBC" w14:textId="77777777" w:rsidR="00C64609" w:rsidRDefault="00C64609" w:rsidP="001A5DCB"/>
        </w:tc>
      </w:tr>
      <w:tr w:rsidR="00C64609" w14:paraId="30788AC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0A0474" w14:textId="736193D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659B99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B30F14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A5F9F3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D72DD75" w14:textId="77777777" w:rsidR="00C64609" w:rsidRDefault="00C64609" w:rsidP="001A5DCB">
            <w: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AA6A6D9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65BA866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5583B87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4F0883B" w14:textId="77777777" w:rsidR="00C64609" w:rsidRDefault="00C64609" w:rsidP="001A5DCB">
            <w:r>
              <w:t>79.41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AA6FF45" w14:textId="77777777" w:rsidR="00C64609" w:rsidRDefault="00C64609" w:rsidP="001A5DCB">
            <w: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9BF0FB" w14:textId="77777777" w:rsidR="00C64609" w:rsidRDefault="00C64609" w:rsidP="001A5DCB">
            <w:r>
              <w:t>✔</w:t>
            </w:r>
          </w:p>
        </w:tc>
      </w:tr>
      <w:tr w:rsidR="00C64609" w14:paraId="3CDAE20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70B39C" w14:textId="5190F9D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DA72DC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1951247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EEAEA7B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53275D5" w14:textId="77777777" w:rsidR="00C64609" w:rsidRDefault="00C64609" w:rsidP="001A5DCB">
            <w:r>
              <w:t>0.57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BDF3DAD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E4DF2C1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F66DF4F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891A3A6" w14:textId="77777777" w:rsidR="00C64609" w:rsidRDefault="00C64609" w:rsidP="001A5DCB">
            <w:r>
              <w:t>81.69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640223A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6DB58D" w14:textId="77777777" w:rsidR="00C64609" w:rsidRDefault="00C64609" w:rsidP="001A5DCB"/>
        </w:tc>
      </w:tr>
      <w:tr w:rsidR="00C64609" w14:paraId="1234448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1EE1EB" w14:textId="2E419FE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FCDBC0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2B23EB7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B1CCFD6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B5E5163" w14:textId="77777777" w:rsidR="00C64609" w:rsidRDefault="00C64609" w:rsidP="001A5DCB">
            <w:r>
              <w:t>0.84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C64F432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7F8E29B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21A0FE0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CDFEDB9" w14:textId="77777777" w:rsidR="00C64609" w:rsidRDefault="00C64609" w:rsidP="001A5DCB">
            <w:r>
              <w:t>91.42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5AFBAE2" w14:textId="77777777" w:rsidR="00C64609" w:rsidRDefault="00C64609" w:rsidP="001A5DCB">
            <w: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A14080" w14:textId="77777777" w:rsidR="00C64609" w:rsidRDefault="00C64609" w:rsidP="001A5DCB"/>
        </w:tc>
      </w:tr>
      <w:tr w:rsidR="00C64609" w14:paraId="6A631A5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3569DF" w14:textId="097DFFE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B7BC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7A31C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936B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530F8" w14:textId="77777777" w:rsidR="00C64609" w:rsidRDefault="00C64609" w:rsidP="001A5DCB">
            <w:r>
              <w:t>0.35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8B29" w14:textId="77777777" w:rsidR="00C64609" w:rsidRDefault="00C64609" w:rsidP="001A5DCB">
            <w:r>
              <w:t>0.3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8168" w14:textId="77777777" w:rsidR="00C64609" w:rsidRDefault="00C64609" w:rsidP="001A5DCB">
            <w:r>
              <w:t>0.79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040A1" w14:textId="77777777" w:rsidR="00C64609" w:rsidRDefault="00C64609" w:rsidP="001A5DCB">
            <w:r>
              <w:t>0.59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C561F" w14:textId="77777777" w:rsidR="00C64609" w:rsidRDefault="00C64609" w:rsidP="001A5DCB">
            <w:r>
              <w:t>123.54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0EA35" w14:textId="77777777" w:rsidR="00C64609" w:rsidRDefault="00C64609" w:rsidP="001A5DCB">
            <w:r>
              <w:t>1.56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005D257" w14:textId="77777777" w:rsidR="00C64609" w:rsidRDefault="00C64609" w:rsidP="001A5DCB"/>
        </w:tc>
      </w:tr>
      <w:tr w:rsidR="00C64609" w14:paraId="7A85BFC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F64110" w14:textId="66542BD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AEB43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4B45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47F6A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8EE2F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65167" w14:textId="77777777" w:rsidR="00C64609" w:rsidRDefault="00C64609" w:rsidP="001A5DCB">
            <w:r>
              <w:t>0.61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D851A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8287C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60892" w14:textId="77777777" w:rsidR="00C64609" w:rsidRDefault="00C64609" w:rsidP="001A5DCB">
            <w:r>
              <w:t>115.84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395B1" w14:textId="77777777" w:rsidR="00C64609" w:rsidRDefault="00C64609" w:rsidP="001A5DCB">
            <w:r>
              <w:t>0.77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B327A2D" w14:textId="77777777" w:rsidR="00C64609" w:rsidRDefault="00C64609" w:rsidP="001A5DCB"/>
        </w:tc>
      </w:tr>
      <w:tr w:rsidR="00C64609" w14:paraId="648BF74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1B0E4E" w14:textId="011398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100BE7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496FBD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F4884E8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C1F8049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F895FB7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429B83D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F8DBDF3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BBCD930" w14:textId="77777777" w:rsidR="00C64609" w:rsidRDefault="00C64609" w:rsidP="001A5DCB">
            <w:r>
              <w:t>97.66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6E4CBF9" w14:textId="77777777" w:rsidR="00C64609" w:rsidRDefault="00C64609" w:rsidP="001A5DCB">
            <w:r>
              <w:t>0.51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71D884" w14:textId="77777777" w:rsidR="00C64609" w:rsidRDefault="00C64609" w:rsidP="001A5DCB">
            <w:r>
              <w:t>✔</w:t>
            </w:r>
          </w:p>
        </w:tc>
      </w:tr>
      <w:tr w:rsidR="00C64609" w14:paraId="749B39B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992E0A" w14:textId="1778DF5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78813A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675F6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AC331C2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D589C51" w14:textId="77777777" w:rsidR="00C64609" w:rsidRDefault="00C64609" w:rsidP="001A5DCB">
            <w:r>
              <w:t>0.32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B71BC25" w14:textId="77777777" w:rsidR="00C64609" w:rsidRDefault="00C64609" w:rsidP="001A5DCB">
            <w:r>
              <w:t>0.65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54BC6DC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718C396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C1406EA" w14:textId="77777777" w:rsidR="00C64609" w:rsidRDefault="00C64609" w:rsidP="001A5DCB">
            <w:r>
              <w:t>116.77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5A2C68" w14:textId="77777777" w:rsidR="00C64609" w:rsidRDefault="00C64609" w:rsidP="001A5DCB">
            <w:r>
              <w:t>0.87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664CC0" w14:textId="77777777" w:rsidR="00C64609" w:rsidRDefault="00C64609" w:rsidP="001A5DCB"/>
        </w:tc>
      </w:tr>
      <w:tr w:rsidR="00C64609" w14:paraId="49774F4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0204C4" w14:textId="7E39C74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27D7A3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2C7685A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FB2EA4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D3943A4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8E49A02" w14:textId="77777777" w:rsidR="00C64609" w:rsidRDefault="00C64609" w:rsidP="001A5DCB">
            <w:r>
              <w:t>0.63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4F517BE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99CA5C5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99056ED" w14:textId="77777777" w:rsidR="00C64609" w:rsidRDefault="00C64609" w:rsidP="001A5DCB">
            <w:r>
              <w:t>117.67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1638C34" w14:textId="77777777" w:rsidR="00C64609" w:rsidRDefault="00C64609" w:rsidP="001A5DCB">
            <w: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067305" w14:textId="77777777" w:rsidR="00C64609" w:rsidRDefault="00C64609" w:rsidP="001A5DCB"/>
        </w:tc>
      </w:tr>
      <w:tr w:rsidR="00C64609" w14:paraId="4E14CBD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28FCB6" w14:textId="4EC7A3F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3822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4AFD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AADC0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86A64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65300" w14:textId="77777777" w:rsidR="00C64609" w:rsidRDefault="00C64609" w:rsidP="001A5DCB">
            <w:r>
              <w:t>0.54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AE438" w14:textId="77777777" w:rsidR="00C64609" w:rsidRDefault="00C64609" w:rsidP="001A5DCB">
            <w:r>
              <w:t>0.65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1FB2E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0574" w14:textId="77777777" w:rsidR="00C64609" w:rsidRDefault="00C64609" w:rsidP="001A5DCB">
            <w:r>
              <w:t>111.44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402CB" w14:textId="77777777" w:rsidR="00C64609" w:rsidRDefault="00C64609" w:rsidP="001A5DCB">
            <w:r>
              <w:t>0.84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C0BDC71" w14:textId="77777777" w:rsidR="00C64609" w:rsidRDefault="00C64609" w:rsidP="001A5DCB"/>
        </w:tc>
      </w:tr>
      <w:tr w:rsidR="00C64609" w14:paraId="1CE056A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DBF8EE" w14:textId="6E287C2D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97A6F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C21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C527C1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2D574" w14:textId="77777777" w:rsidR="00C64609" w:rsidRDefault="00C64609" w:rsidP="001A5DCB">
            <w:r>
              <w:t>0.48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3A1C6" w14:textId="77777777" w:rsidR="00C64609" w:rsidRDefault="00C64609" w:rsidP="001A5DCB">
            <w:r>
              <w:t>0.0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21294" w14:textId="77777777" w:rsidR="00C64609" w:rsidRDefault="00C64609" w:rsidP="001A5DCB">
            <w:r>
              <w:t>0.91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F95F4" w14:textId="77777777" w:rsidR="00C64609" w:rsidRDefault="00C64609" w:rsidP="001A5DCB">
            <w:r>
              <w:t>0.7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8717B" w14:textId="77777777" w:rsidR="00C64609" w:rsidRDefault="00C64609" w:rsidP="001A5DCB">
            <w:r>
              <w:t>139.91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64C3B" w14:textId="77777777" w:rsidR="00C64609" w:rsidRDefault="00C64609" w:rsidP="001A5DCB">
            <w:r>
              <w:t>1.92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5F75764" w14:textId="77777777" w:rsidR="00C64609" w:rsidRDefault="00C64609" w:rsidP="001A5DCB"/>
        </w:tc>
      </w:tr>
      <w:tr w:rsidR="00C64609" w14:paraId="034FAB5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68BE13" w14:textId="27F82E3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E50B95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9E321A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98F2F55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51788C0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2E6026C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CF7A674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3B972FA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7CBB8F" w14:textId="77777777" w:rsidR="00C64609" w:rsidRDefault="00C64609" w:rsidP="001A5DCB">
            <w:r>
              <w:t>72.97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8343584" w14:textId="77777777" w:rsidR="00C64609" w:rsidRDefault="00C64609" w:rsidP="001A5DCB">
            <w: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F5D741" w14:textId="77777777" w:rsidR="00C64609" w:rsidRDefault="00C64609" w:rsidP="001A5DCB"/>
        </w:tc>
      </w:tr>
      <w:tr w:rsidR="00C64609" w14:paraId="6052883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6CCA1A" w14:textId="29F1F35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92025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670AB9A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B7437A4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8782CB" w14:textId="77777777" w:rsidR="00C64609" w:rsidRDefault="00C64609" w:rsidP="001A5DCB">
            <w:r>
              <w:t>0.35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DB17506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BE32167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3852511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5EBBCF1" w14:textId="77777777" w:rsidR="00C64609" w:rsidRDefault="00C64609" w:rsidP="001A5DCB">
            <w:r>
              <w:t>104.0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FBC3320" w14:textId="77777777" w:rsidR="00C64609" w:rsidRDefault="00C64609" w:rsidP="001A5DCB">
            <w:r>
              <w:t>0.59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026110" w14:textId="77777777" w:rsidR="00C64609" w:rsidRDefault="00C64609" w:rsidP="001A5DCB"/>
        </w:tc>
      </w:tr>
      <w:tr w:rsidR="00C64609" w14:paraId="2A92E95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F907F" w14:textId="62A5F6B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6974A0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4FFCBFB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4412325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1EDF671" w14:textId="77777777" w:rsidR="00C64609" w:rsidRDefault="00C64609" w:rsidP="001A5DCB">
            <w:r>
              <w:t>0.8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1142924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D7B069E" w14:textId="77777777" w:rsidR="00C64609" w:rsidRDefault="00C64609" w:rsidP="001A5DCB">
            <w: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3B9D29D" w14:textId="77777777" w:rsidR="00C64609" w:rsidRDefault="00C64609" w:rsidP="001A5DCB">
            <w:r>
              <w:t>0.24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AD18436" w14:textId="77777777" w:rsidR="00C64609" w:rsidRDefault="00C64609" w:rsidP="001A5DCB">
            <w:r>
              <w:t>61.46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2C9E7C7" w14:textId="77777777" w:rsidR="00C64609" w:rsidRDefault="00C64609" w:rsidP="001A5DCB">
            <w:r>
              <w:t>-0.37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CDA72A" w14:textId="77777777" w:rsidR="00C64609" w:rsidRDefault="00C64609" w:rsidP="001A5DCB">
            <w:r>
              <w:t>✔</w:t>
            </w:r>
          </w:p>
        </w:tc>
      </w:tr>
      <w:tr w:rsidR="00C64609" w14:paraId="73BCE67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0ED52B" w14:textId="4B45771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4CAA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F686B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5C576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50B9F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B9EBE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5998C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03E05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7F518" w14:textId="77777777" w:rsidR="00C64609" w:rsidRDefault="00C64609" w:rsidP="001A5DCB">
            <w:r>
              <w:t>86.75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28B29" w14:textId="77777777" w:rsidR="00C64609" w:rsidRDefault="00C64609" w:rsidP="001A5DCB">
            <w: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6317E09" w14:textId="77777777" w:rsidR="00C64609" w:rsidRDefault="00C64609" w:rsidP="001A5DCB"/>
        </w:tc>
      </w:tr>
      <w:tr w:rsidR="00C64609" w14:paraId="4D0FD57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E1B90C" w14:textId="24BE4B9A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4D128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8D68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AE191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C606D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C0D0B" w14:textId="77777777" w:rsidR="00C64609" w:rsidRDefault="00C64609" w:rsidP="001A5DCB">
            <w:r>
              <w:t>0.02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D117F" w14:textId="77777777" w:rsidR="00C64609" w:rsidRDefault="00C64609" w:rsidP="001A5DCB">
            <w:r>
              <w:t>1.25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51F4F" w14:textId="77777777" w:rsidR="00C64609" w:rsidRDefault="00C64609" w:rsidP="001A5DCB">
            <w:r>
              <w:t>0.95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F0260" w14:textId="77777777" w:rsidR="00C64609" w:rsidRDefault="00C64609" w:rsidP="001A5DCB">
            <w:r>
              <w:t>120.65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AED33" w14:textId="77777777" w:rsidR="00C64609" w:rsidRDefault="00C64609" w:rsidP="001A5DCB">
            <w:r>
              <w:t>2.46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D9A8C94" w14:textId="77777777" w:rsidR="00C64609" w:rsidRDefault="00C64609" w:rsidP="001A5DCB"/>
        </w:tc>
      </w:tr>
      <w:tr w:rsidR="00C64609" w14:paraId="25211CD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7C3B6C" w14:textId="49D7BB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000833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EB78F4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3017C80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B1227F8" w14:textId="77777777" w:rsidR="00C64609" w:rsidRDefault="00C64609" w:rsidP="001A5DCB">
            <w: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2943D66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C041F8A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53AAE6E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7426C66" w14:textId="77777777" w:rsidR="00C64609" w:rsidRDefault="00C64609" w:rsidP="001A5DCB">
            <w:r>
              <w:t>53.82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A45435C" w14:textId="77777777" w:rsidR="00C64609" w:rsidRDefault="00C64609" w:rsidP="001A5DCB">
            <w:r>
              <w:t>-0.08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35E863" w14:textId="77777777" w:rsidR="00C64609" w:rsidRDefault="00C64609" w:rsidP="001A5DCB"/>
        </w:tc>
      </w:tr>
      <w:tr w:rsidR="00C64609" w14:paraId="5461054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5CDB99" w14:textId="683F527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F612E7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E4123D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408C2F3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F2BC7EF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A1E5C8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6F8E7D8" w14:textId="77777777" w:rsidR="00C64609" w:rsidRDefault="00C64609" w:rsidP="001A5DCB">
            <w:r>
              <w:t>0.56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5E34087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A2F6CF0" w14:textId="77777777" w:rsidR="00C64609" w:rsidRDefault="00C64609" w:rsidP="001A5DCB">
            <w:r>
              <w:t>81.68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872EA42" w14:textId="77777777" w:rsidR="00C64609" w:rsidRDefault="00C64609" w:rsidP="001A5DCB">
            <w: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91D338" w14:textId="77777777" w:rsidR="00C64609" w:rsidRDefault="00C64609" w:rsidP="001A5DCB"/>
        </w:tc>
      </w:tr>
      <w:tr w:rsidR="00C64609" w14:paraId="72720BF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135679" w14:textId="7521121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5E91AD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AB7EE3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D39B534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9E958D7" w14:textId="77777777" w:rsidR="00C64609" w:rsidRDefault="00C64609" w:rsidP="001A5DCB">
            <w:r>
              <w:t>0.92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8021EDA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4665681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5116D61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89DE5E6" w14:textId="77777777" w:rsidR="00C64609" w:rsidRDefault="00C64609" w:rsidP="001A5DCB">
            <w:r>
              <w:t>63.78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C898338" w14:textId="77777777" w:rsidR="00C64609" w:rsidRDefault="00C64609" w:rsidP="001A5DCB">
            <w:r>
              <w:t>-0.11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7BCCF1" w14:textId="77777777" w:rsidR="00C64609" w:rsidRDefault="00C64609" w:rsidP="001A5DCB"/>
        </w:tc>
      </w:tr>
      <w:tr w:rsidR="00C64609" w14:paraId="3B05449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4221CE" w14:textId="4C4EDBA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7A74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9985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67FB3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DC90D" w14:textId="77777777" w:rsidR="00C64609" w:rsidRDefault="00C64609" w:rsidP="001A5DCB">
            <w:r>
              <w:t>0.88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6B517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E0420" w14:textId="77777777" w:rsidR="00C64609" w:rsidRDefault="00C64609" w:rsidP="001A5DCB">
            <w:r>
              <w:t>0.34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1387D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0C65C" w14:textId="77777777" w:rsidR="00C64609" w:rsidRDefault="00C64609" w:rsidP="001A5DCB">
            <w:r>
              <w:t>57.57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6A50C" w14:textId="77777777" w:rsidR="00C64609" w:rsidRDefault="00C64609" w:rsidP="001A5DCB">
            <w:r>
              <w:t>-0.29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DE666DE" w14:textId="77777777" w:rsidR="00C64609" w:rsidRDefault="00C64609" w:rsidP="001A5DCB">
            <w:r>
              <w:t>✔</w:t>
            </w:r>
          </w:p>
        </w:tc>
      </w:tr>
      <w:tr w:rsidR="00C64609" w14:paraId="5A14A43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261F83" w14:textId="7A8A1FF3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3D4AE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30D3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F20C5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8EFF8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AE517" w14:textId="77777777" w:rsidR="00C64609" w:rsidRDefault="00C64609" w:rsidP="001A5DCB">
            <w:r>
              <w:t>0.15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3A80D" w14:textId="77777777" w:rsidR="00C64609" w:rsidRDefault="00C64609" w:rsidP="001A5DCB">
            <w:r>
              <w:t>1.35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2EEEF" w14:textId="77777777" w:rsidR="00C64609" w:rsidRDefault="00C64609" w:rsidP="001A5DCB">
            <w:r>
              <w:t>1.23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53C89" w14:textId="77777777" w:rsidR="00C64609" w:rsidRDefault="00C64609" w:rsidP="001A5DCB">
            <w:r>
              <w:t>156.84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03B66" w14:textId="77777777" w:rsidR="00C64609" w:rsidRDefault="00C64609" w:rsidP="001A5DCB">
            <w:r>
              <w:t>3.08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B23738C" w14:textId="77777777" w:rsidR="00C64609" w:rsidRDefault="00C64609" w:rsidP="001A5DCB"/>
        </w:tc>
      </w:tr>
      <w:tr w:rsidR="00C64609" w14:paraId="6E9D874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EDA4F4" w14:textId="689B0F1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BDE1AF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2BCD536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14C58E7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8FB590D" w14:textId="77777777" w:rsidR="00C64609" w:rsidRDefault="00C64609" w:rsidP="001A5DCB">
            <w:r>
              <w:t>0.95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943E57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B283CCA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1B0D92B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887FA8D" w14:textId="77777777" w:rsidR="00C64609" w:rsidRDefault="00C64609" w:rsidP="001A5DCB">
            <w:r>
              <w:t>56.02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3A3A1FB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89DAD9" w14:textId="77777777" w:rsidR="00C64609" w:rsidRDefault="00C64609" w:rsidP="001A5DCB"/>
        </w:tc>
      </w:tr>
      <w:tr w:rsidR="00C64609" w14:paraId="09731A3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5C9853" w14:textId="7B17D07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4C6BA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9CB257C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169DFE4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5BED923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59CED1B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040F309" w14:textId="77777777" w:rsidR="00C64609" w:rsidRDefault="00C64609" w:rsidP="001A5DCB">
            <w:r>
              <w:t>0.66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6B86C06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C14EE29" w14:textId="77777777" w:rsidR="00C64609" w:rsidRDefault="00C64609" w:rsidP="001A5DCB">
            <w:r>
              <w:t>83.26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A01556B" w14:textId="77777777" w:rsidR="00C64609" w:rsidRDefault="00C64609" w:rsidP="001A5DCB">
            <w:r>
              <w:t>0.78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369807" w14:textId="77777777" w:rsidR="00C64609" w:rsidRDefault="00C64609" w:rsidP="001A5DCB"/>
        </w:tc>
      </w:tr>
      <w:tr w:rsidR="00C64609" w14:paraId="46A1F01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C06E85" w14:textId="4AAC362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5C97F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F3DD82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29A6E0A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97C6AF8" w14:textId="77777777" w:rsidR="00C64609" w:rsidRDefault="00C64609" w:rsidP="001A5DCB">
            <w:r>
              <w:t>1.04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520972B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E5415C1" w14:textId="77777777" w:rsidR="00C64609" w:rsidRDefault="00C64609" w:rsidP="001A5DCB">
            <w:r>
              <w:t>0.35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AD34B62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6FF9FE8" w14:textId="77777777" w:rsidR="00C64609" w:rsidRDefault="00C64609" w:rsidP="001A5DCB">
            <w:r>
              <w:t>50.21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7A64EB1" w14:textId="77777777" w:rsidR="00C64609" w:rsidRDefault="00C64609" w:rsidP="001A5DCB">
            <w:r>
              <w:t>-0.26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2593C0" w14:textId="77777777" w:rsidR="00C64609" w:rsidRDefault="00C64609" w:rsidP="001A5DCB">
            <w:r>
              <w:t>✔</w:t>
            </w:r>
          </w:p>
        </w:tc>
      </w:tr>
      <w:tr w:rsidR="00C64609" w14:paraId="3C5BACC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854753" w14:textId="173E1E0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1D3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457B7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60E46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E8AF1" w14:textId="77777777" w:rsidR="00C64609" w:rsidRDefault="00C64609" w:rsidP="001A5DCB">
            <w:r>
              <w:t>1.0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50E9A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DF5A0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4C023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BBD5B" w14:textId="77777777" w:rsidR="00C64609" w:rsidRDefault="00C64609" w:rsidP="001A5DCB">
            <w:r>
              <w:t>54.72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C2034" w14:textId="77777777" w:rsidR="00C64609" w:rsidRDefault="00C64609" w:rsidP="001A5DCB">
            <w:r>
              <w:t>-0.03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9CC440E" w14:textId="77777777" w:rsidR="00C64609" w:rsidRDefault="00C64609" w:rsidP="001A5DCB"/>
        </w:tc>
      </w:tr>
      <w:tr w:rsidR="00C64609" w14:paraId="596FB31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FD9AF" w14:textId="058FDB66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ED96E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8160B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28FF7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9ED1E" w14:textId="77777777" w:rsidR="00C64609" w:rsidRDefault="00C64609" w:rsidP="001A5DCB">
            <w:r>
              <w:t>0.84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A7171" w14:textId="77777777" w:rsidR="00C64609" w:rsidRDefault="00C64609" w:rsidP="001A5DCB">
            <w:r>
              <w:t>0.47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EB1D9" w14:textId="77777777" w:rsidR="00C64609" w:rsidRDefault="00C64609" w:rsidP="001A5DCB">
            <w:r>
              <w:t>1.62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9BBB4" w14:textId="77777777" w:rsidR="00C64609" w:rsidRDefault="00C64609" w:rsidP="001A5DCB">
            <w:r>
              <w:t>1.32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2DB7C" w14:textId="77777777" w:rsidR="00C64609" w:rsidRDefault="00C64609" w:rsidP="001A5DCB">
            <w:r>
              <w:t>123.41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AD787" w14:textId="77777777" w:rsidR="00C64609" w:rsidRDefault="00C64609" w:rsidP="001A5DCB">
            <w:r>
              <w:t>2.64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5FB015B" w14:textId="77777777" w:rsidR="00C64609" w:rsidRDefault="00C64609" w:rsidP="001A5DCB"/>
        </w:tc>
      </w:tr>
      <w:tr w:rsidR="00C64609" w14:paraId="7AC8D0F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36213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0A52D1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BFE410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B9CF454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F563566" w14:textId="77777777" w:rsidR="00C64609" w:rsidRDefault="00C64609" w:rsidP="001A5DCB">
            <w:r>
              <w:t>0.99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94B5FB3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BA3211C" w14:textId="77777777" w:rsidR="00C64609" w:rsidRDefault="00C64609" w:rsidP="001A5DCB">
            <w:r>
              <w:t>0.33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C39E2CC" w14:textId="77777777" w:rsidR="00C64609" w:rsidRDefault="00C64609" w:rsidP="001A5DCB">
            <w:r>
              <w:t>0.24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3BE8BB8" w14:textId="77777777" w:rsidR="00C64609" w:rsidRDefault="00C64609" w:rsidP="001A5DCB">
            <w:r>
              <w:t>38.7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02E2FE" w14:textId="77777777" w:rsidR="00C64609" w:rsidRDefault="00C64609" w:rsidP="001A5DCB">
            <w:r>
              <w:t>-0.36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CAF93F" w14:textId="77777777" w:rsidR="00C64609" w:rsidRDefault="00C64609" w:rsidP="001A5DCB"/>
        </w:tc>
      </w:tr>
      <w:tr w:rsidR="00C64609" w14:paraId="08FD119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05369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0B6AB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509A2A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DB0E483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63B5042" w14:textId="77777777" w:rsidR="00C64609" w:rsidRDefault="00C64609" w:rsidP="001A5DCB">
            <w:r>
              <w:t>0.75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C829F35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A22AD0A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F552AFA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15EAA8F" w14:textId="77777777" w:rsidR="00C64609" w:rsidRDefault="00C64609" w:rsidP="001A5DCB">
            <w:r>
              <w:t>81.53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7C225D1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316BB0" w14:textId="77777777" w:rsidR="00C64609" w:rsidRDefault="00C64609" w:rsidP="001A5DCB"/>
        </w:tc>
      </w:tr>
      <w:tr w:rsidR="00C64609" w14:paraId="71AC8C2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98686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4E9369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1E11C19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3FFB69B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40D5C1C" w14:textId="77777777" w:rsidR="00C64609" w:rsidRDefault="00C64609" w:rsidP="001A5DCB">
            <w:r>
              <w:t>1.05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F936520" w14:textId="77777777" w:rsidR="00C64609" w:rsidRDefault="00C64609" w:rsidP="001A5DCB">
            <w:r>
              <w:t>0.97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49B7D5A" w14:textId="77777777" w:rsidR="00C64609" w:rsidRDefault="00C64609" w:rsidP="001A5DCB">
            <w: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C24C1EE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930B84D" w14:textId="77777777" w:rsidR="00C64609" w:rsidRDefault="00C64609" w:rsidP="001A5DCB">
            <w:r>
              <w:t>40.04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1B5118" w14:textId="77777777" w:rsidR="00C64609" w:rsidRDefault="00C64609" w:rsidP="001A5DCB">
            <w:r>
              <w:t>-0.39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02C781" w14:textId="77777777" w:rsidR="00C64609" w:rsidRDefault="00C64609" w:rsidP="001A5DCB">
            <w:r>
              <w:t>✔</w:t>
            </w:r>
          </w:p>
        </w:tc>
      </w:tr>
      <w:tr w:rsidR="00C64609" w14:paraId="6D5300E4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E04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FC04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14DF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0B6D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51BA1" w14:textId="77777777" w:rsidR="00C64609" w:rsidRDefault="00C64609" w:rsidP="001A5DCB">
            <w:r>
              <w:t>1.03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1D0D2" w14:textId="77777777" w:rsidR="00C64609" w:rsidRDefault="00C64609" w:rsidP="001A5DCB">
            <w:r>
              <w:t>0.94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4E041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C00E4" w14:textId="77777777" w:rsidR="00C64609" w:rsidRDefault="00C64609" w:rsidP="001A5DCB">
            <w:r>
              <w:t>0.24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1E85" w14:textId="77777777" w:rsidR="00C64609" w:rsidRDefault="00C64609" w:rsidP="001A5DCB">
            <w:r>
              <w:t>40.41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E992D" w14:textId="77777777" w:rsidR="00C64609" w:rsidRDefault="00C64609" w:rsidP="001A5DCB">
            <w:r>
              <w:t>-0.32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6E72A6B" w14:textId="77777777" w:rsidR="00C64609" w:rsidRDefault="00C64609" w:rsidP="001A5DCB"/>
        </w:tc>
      </w:tr>
      <w:tr w:rsidR="00C64609" w14:paraId="798E5A7A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6619B6" w14:textId="149B0FAD" w:rsidR="00C64609" w:rsidRDefault="00C64609" w:rsidP="001A5DCB">
            <w:r>
              <w:t>40704</w:t>
            </w:r>
          </w:p>
          <w:p w14:paraId="2456299C" w14:textId="1003249C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7060A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F623C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85EE7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DAC38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4B431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17917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F5786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D864D" w14:textId="77777777" w:rsidR="00C64609" w:rsidRDefault="00C64609" w:rsidP="001A5DCB">
            <w:r>
              <w:t>100.68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5EA8C" w14:textId="77777777" w:rsidR="00C64609" w:rsidRDefault="00C64609" w:rsidP="001A5DCB">
            <w:r>
              <w:t>0.33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AC3EE00" w14:textId="77777777" w:rsidR="00C64609" w:rsidRDefault="00C64609" w:rsidP="001A5DCB"/>
        </w:tc>
      </w:tr>
      <w:tr w:rsidR="00C64609" w14:paraId="1520D26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31EA69" w14:textId="2F20A4F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6FAB42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DE3F9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B3A749F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C98DFC3" w14:textId="77777777" w:rsidR="00C64609" w:rsidRDefault="00C64609" w:rsidP="001A5DCB">
            <w:r>
              <w:t>0.54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FCD1A2D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A71FE33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231B9CD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8B1CE0F" w14:textId="77777777" w:rsidR="00C64609" w:rsidRDefault="00C64609" w:rsidP="001A5DCB">
            <w:r>
              <w:t>102.75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3ACE19" w14:textId="77777777" w:rsidR="00C64609" w:rsidRDefault="00C64609" w:rsidP="001A5DCB">
            <w: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0154D8" w14:textId="77777777" w:rsidR="00C64609" w:rsidRDefault="00C64609" w:rsidP="001A5DCB"/>
        </w:tc>
      </w:tr>
      <w:tr w:rsidR="00C64609" w14:paraId="2B8949E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34EE5F" w14:textId="6C9D41B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A97F6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88E0B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F22A274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EBF1647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3C68F58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375C5A8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82CC20F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81D6F06" w14:textId="77777777" w:rsidR="00C64609" w:rsidRDefault="00C64609" w:rsidP="001A5DCB">
            <w:r>
              <w:t>97.0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C390E26" w14:textId="77777777" w:rsidR="00C64609" w:rsidRDefault="00C64609" w:rsidP="001A5DCB">
            <w: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E0A0E6" w14:textId="77777777" w:rsidR="00C64609" w:rsidRDefault="00C64609" w:rsidP="001A5DCB"/>
        </w:tc>
      </w:tr>
      <w:tr w:rsidR="00C64609" w14:paraId="2D426DF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52584" w14:textId="446AF4E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DDD29C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8993FB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A2E29B2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8025FD0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E2299B6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06FAB38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7083D7D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2BBC74" w14:textId="77777777" w:rsidR="00C64609" w:rsidRDefault="00C64609" w:rsidP="001A5DCB">
            <w:r>
              <w:t>80.83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2E97208" w14:textId="77777777" w:rsidR="00C64609" w:rsidRDefault="00C64609" w:rsidP="001A5DCB">
            <w: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C83FBF" w14:textId="77777777" w:rsidR="00C64609" w:rsidRDefault="00C64609" w:rsidP="001A5DCB">
            <w:r>
              <w:t>✔</w:t>
            </w:r>
          </w:p>
        </w:tc>
      </w:tr>
      <w:tr w:rsidR="00C64609" w14:paraId="3EF0EED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824718" w14:textId="08B7118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E48C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B953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880BF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025CE" w14:textId="77777777" w:rsidR="00C64609" w:rsidRDefault="00C64609" w:rsidP="001A5DCB">
            <w:r>
              <w:t>0.32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74AF1" w14:textId="77777777" w:rsidR="00C64609" w:rsidRDefault="00C64609" w:rsidP="001A5DCB">
            <w:r>
              <w:t>0.36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2EA1A" w14:textId="77777777" w:rsidR="00C64609" w:rsidRDefault="00C64609" w:rsidP="001A5DCB">
            <w:r>
              <w:t>0.67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BA629" w14:textId="77777777" w:rsidR="00C64609" w:rsidRDefault="00C64609" w:rsidP="001A5DCB">
            <w:r>
              <w:t>0.56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24E02" w14:textId="77777777" w:rsidR="00C64609" w:rsidRDefault="00C64609" w:rsidP="001A5DCB">
            <w:r>
              <w:t>145.09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777C4" w14:textId="77777777" w:rsidR="00C64609" w:rsidRDefault="00C64609" w:rsidP="001A5DCB">
            <w:r>
              <w:t>1.27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9FAA0A1" w14:textId="77777777" w:rsidR="00C64609" w:rsidRDefault="00C64609" w:rsidP="001A5DCB"/>
        </w:tc>
      </w:tr>
      <w:tr w:rsidR="00C64609" w14:paraId="3BADA65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08A532" w14:textId="1F6E646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6543E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AA9A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AA742" w14:textId="77777777" w:rsidR="00C64609" w:rsidRDefault="00C64609" w:rsidP="001A5DCB">
            <w:r>
              <w:t>0.68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F6F08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380DC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37AE5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E9084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ACC07" w14:textId="77777777" w:rsidR="00C64609" w:rsidRDefault="00C64609" w:rsidP="001A5DCB">
            <w:r>
              <w:t>101.06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20B99" w14:textId="77777777" w:rsidR="00C64609" w:rsidRDefault="00C64609" w:rsidP="001A5DCB">
            <w:r>
              <w:t>0.51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A53CB5E" w14:textId="77777777" w:rsidR="00C64609" w:rsidRDefault="00C64609" w:rsidP="001A5DCB"/>
        </w:tc>
      </w:tr>
      <w:tr w:rsidR="00C64609" w14:paraId="0BF29D9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D46075" w14:textId="7FF8004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185291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C86473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66736D0" w14:textId="77777777" w:rsidR="00C64609" w:rsidRDefault="00C64609" w:rsidP="001A5DCB">
            <w:r>
              <w:t>0.68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0AEB2FC" w14:textId="77777777" w:rsidR="00C64609" w:rsidRDefault="00C64609" w:rsidP="001A5DCB">
            <w:r>
              <w:t>0.44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9155D30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3A4ED01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9250ECA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DB52389" w14:textId="77777777" w:rsidR="00C64609" w:rsidRDefault="00C64609" w:rsidP="001A5DCB">
            <w:r>
              <w:t>90.57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213BE6" w14:textId="77777777" w:rsidR="00C64609" w:rsidRDefault="00C64609" w:rsidP="001A5DCB">
            <w: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03CD94" w14:textId="77777777" w:rsidR="00C64609" w:rsidRDefault="00C64609" w:rsidP="001A5DCB"/>
        </w:tc>
      </w:tr>
      <w:tr w:rsidR="00C64609" w14:paraId="40D2521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94FA14" w14:textId="069621E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F4AC90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30DE90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7B19E43" w14:textId="77777777" w:rsidR="00C64609" w:rsidRDefault="00C64609" w:rsidP="001A5DCB">
            <w:r>
              <w:t>0.68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4115FAF" w14:textId="77777777" w:rsidR="00C64609" w:rsidRDefault="00C64609" w:rsidP="001A5DCB">
            <w:r>
              <w:t>0.3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909344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A6E779C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AEF88B2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5BD328" w14:textId="77777777" w:rsidR="00C64609" w:rsidRDefault="00C64609" w:rsidP="001A5DCB">
            <w:r>
              <w:t>110.86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7C06BBD" w14:textId="77777777" w:rsidR="00C64609" w:rsidRDefault="00C64609" w:rsidP="001A5DCB">
            <w: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F21311" w14:textId="77777777" w:rsidR="00C64609" w:rsidRDefault="00C64609" w:rsidP="001A5DCB"/>
        </w:tc>
      </w:tr>
      <w:tr w:rsidR="00C64609" w14:paraId="22B1ACB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A4DB67" w14:textId="4DAD979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81F97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F4B945B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1875041" w14:textId="77777777" w:rsidR="00C64609" w:rsidRDefault="00C64609" w:rsidP="001A5DCB">
            <w:r>
              <w:t>0.68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F1ECEB6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BED1B20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236499B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7B294E1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9063FD9" w14:textId="77777777" w:rsidR="00C64609" w:rsidRDefault="00C64609" w:rsidP="001A5DCB">
            <w:r>
              <w:t>93.9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FCC45F1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A40DCA" w14:textId="77777777" w:rsidR="00C64609" w:rsidRDefault="00C64609" w:rsidP="001A5DCB">
            <w:r>
              <w:t>✔</w:t>
            </w:r>
          </w:p>
        </w:tc>
      </w:tr>
      <w:tr w:rsidR="00C64609" w14:paraId="1661097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3ABF85" w14:textId="32A512F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2142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BF6E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BFAD8" w14:textId="77777777" w:rsidR="00C64609" w:rsidRDefault="00C64609" w:rsidP="001A5DCB">
            <w:r>
              <w:t>0.68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32522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45C25" w14:textId="77777777" w:rsidR="00C64609" w:rsidRDefault="00C64609" w:rsidP="001A5DCB">
            <w:r>
              <w:t>0.59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FECA0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5B9A1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092" w14:textId="77777777" w:rsidR="00C64609" w:rsidRDefault="00C64609" w:rsidP="001A5DCB">
            <w:r>
              <w:t>106.65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5CBE4" w14:textId="77777777" w:rsidR="00C64609" w:rsidRDefault="00C64609" w:rsidP="001A5DCB">
            <w:r>
              <w:t>0.66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A2B9E35" w14:textId="77777777" w:rsidR="00C64609" w:rsidRDefault="00C64609" w:rsidP="001A5DCB"/>
        </w:tc>
      </w:tr>
      <w:tr w:rsidR="00C64609" w14:paraId="6A92FA0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B49BCE" w14:textId="3102B43A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A008E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435CD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10118" w14:textId="77777777" w:rsidR="00C64609" w:rsidRDefault="00C64609" w:rsidP="001A5DCB">
            <w:r>
              <w:t>0.89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3C6DE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101A0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81BD5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0A9E0" w14:textId="77777777" w:rsidR="00C64609" w:rsidRDefault="00C64609" w:rsidP="001A5DCB">
            <w:r>
              <w:t>0.51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1B4A5" w14:textId="77777777" w:rsidR="00C64609" w:rsidRDefault="00C64609" w:rsidP="001A5DCB">
            <w:r>
              <w:t>103.82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BCF3F" w14:textId="77777777" w:rsidR="00C64609" w:rsidRDefault="00C64609" w:rsidP="001A5DCB">
            <w:r>
              <w:t>0.71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21A6B4C" w14:textId="77777777" w:rsidR="00C64609" w:rsidRDefault="00C64609" w:rsidP="001A5DCB"/>
        </w:tc>
      </w:tr>
      <w:tr w:rsidR="00C64609" w14:paraId="618995E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8FD4D0" w14:textId="7B31900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FE3EE5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63BD4C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05EA738" w14:textId="77777777" w:rsidR="00C64609" w:rsidRDefault="00C64609" w:rsidP="001A5DCB">
            <w:r>
              <w:t>0.89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A41C96A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8D8B895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D2E0286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92392B7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4C04DA0" w14:textId="77777777" w:rsidR="00C64609" w:rsidRDefault="00C64609" w:rsidP="001A5DCB">
            <w:r>
              <w:t>84.4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6EB01F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674332" w14:textId="77777777" w:rsidR="00C64609" w:rsidRDefault="00C64609" w:rsidP="001A5DCB"/>
        </w:tc>
      </w:tr>
      <w:tr w:rsidR="00C64609" w14:paraId="2320EAE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48A1DC" w14:textId="5D56309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B765C7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6C668F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4B6CCB6" w14:textId="77777777" w:rsidR="00C64609" w:rsidRDefault="00C64609" w:rsidP="001A5DCB">
            <w:r>
              <w:t>0.89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3D8464C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B0DA5D5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59F9626" w14:textId="77777777" w:rsidR="00C64609" w:rsidRDefault="00C64609" w:rsidP="001A5DCB">
            <w: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6500B5F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7D0EDA4" w14:textId="77777777" w:rsidR="00C64609" w:rsidRDefault="00C64609" w:rsidP="001A5DCB">
            <w:r>
              <w:t>102.36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53973E9" w14:textId="77777777" w:rsidR="00C64609" w:rsidRDefault="00C64609" w:rsidP="001A5DCB">
            <w:r>
              <w:t>0.7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20887C" w14:textId="77777777" w:rsidR="00C64609" w:rsidRDefault="00C64609" w:rsidP="001A5DCB"/>
        </w:tc>
      </w:tr>
      <w:tr w:rsidR="00C64609" w14:paraId="56E1A12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E0119B" w14:textId="2B64B88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F104CE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F636C2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439B29F" w14:textId="77777777" w:rsidR="00C64609" w:rsidRDefault="00C64609" w:rsidP="001A5DCB">
            <w:r>
              <w:t>0.89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486410C" w14:textId="77777777" w:rsidR="00C64609" w:rsidRDefault="00C64609" w:rsidP="001A5DCB">
            <w:r>
              <w:t>0.79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7A478C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71785B2" w14:textId="77777777" w:rsidR="00C64609" w:rsidRDefault="00C64609" w:rsidP="001A5DCB">
            <w:r>
              <w:t>0.35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C70F493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4638F6E" w14:textId="77777777" w:rsidR="00C64609" w:rsidRDefault="00C64609" w:rsidP="001A5DCB">
            <w:r>
              <w:t>77.13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825B9C" w14:textId="77777777" w:rsidR="00C64609" w:rsidRDefault="00C64609" w:rsidP="001A5DCB">
            <w:r>
              <w:t>-0.19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0131D5" w14:textId="77777777" w:rsidR="00C64609" w:rsidRDefault="00C64609" w:rsidP="001A5DCB">
            <w:r>
              <w:t>✔</w:t>
            </w:r>
          </w:p>
        </w:tc>
      </w:tr>
      <w:tr w:rsidR="00C64609" w14:paraId="4F9885D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EF4648" w14:textId="67A9F31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8031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B2F0B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8A0ED" w14:textId="77777777" w:rsidR="00C64609" w:rsidRDefault="00C64609" w:rsidP="001A5DCB">
            <w:r>
              <w:t>0.89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2552D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7837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299CA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2C2FB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F06E7" w14:textId="77777777" w:rsidR="00C64609" w:rsidRDefault="00C64609" w:rsidP="001A5DCB">
            <w:r>
              <w:t>77.1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89F2A" w14:textId="77777777" w:rsidR="00C64609" w:rsidRDefault="00C64609" w:rsidP="001A5DCB">
            <w:r>
              <w:t>0.0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1EE088" w14:textId="77777777" w:rsidR="00C64609" w:rsidRDefault="00C64609" w:rsidP="001A5DCB"/>
        </w:tc>
      </w:tr>
      <w:tr w:rsidR="00C64609" w14:paraId="2C4F0A5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52768C" w14:textId="2A2554D5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AA79C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CE1D7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0CA9A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93316" w14:textId="77777777" w:rsidR="00C64609" w:rsidRDefault="00C64609" w:rsidP="001A5DCB">
            <w:r>
              <w:t>0.68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9B539" w14:textId="77777777" w:rsidR="00C64609" w:rsidRDefault="00C64609" w:rsidP="001A5DCB">
            <w:r>
              <w:t>0.49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A2A91" w14:textId="77777777" w:rsidR="00C64609" w:rsidRDefault="00C64609" w:rsidP="001A5DCB">
            <w:r>
              <w:t>0.94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FD4DE" w14:textId="77777777" w:rsidR="00C64609" w:rsidRDefault="00C64609" w:rsidP="001A5DCB">
            <w:r>
              <w:t>0.78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61A79" w14:textId="77777777" w:rsidR="00C64609" w:rsidRDefault="00C64609" w:rsidP="001A5DCB">
            <w:r>
              <w:t>126.87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54EB" w14:textId="77777777" w:rsidR="00C64609" w:rsidRDefault="00C64609" w:rsidP="001A5DCB">
            <w:r>
              <w:t>1.55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6A0A7B8" w14:textId="77777777" w:rsidR="00C64609" w:rsidRDefault="00C64609" w:rsidP="001A5DCB"/>
        </w:tc>
      </w:tr>
      <w:tr w:rsidR="00C64609" w14:paraId="7872B76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CBD43" w14:textId="733A503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E05B7B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C66A600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8FB2DD6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71A2A82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1DD86CE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A8974EA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656F3F2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0D97AEE" w14:textId="77777777" w:rsidR="00C64609" w:rsidRDefault="00C64609" w:rsidP="001A5DCB">
            <w:r>
              <w:t>71.1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24DEB82" w14:textId="77777777" w:rsidR="00C64609" w:rsidRDefault="00C64609" w:rsidP="001A5DCB">
            <w:r>
              <w:t>0.44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50950B" w14:textId="77777777" w:rsidR="00C64609" w:rsidRDefault="00C64609" w:rsidP="001A5DCB"/>
        </w:tc>
      </w:tr>
      <w:tr w:rsidR="00C64609" w14:paraId="62ACBD0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F23C7C" w14:textId="233DC31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F07540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730BCA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3C35B5E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894FE29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6E76301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5CDFDB8" w14:textId="77777777" w:rsidR="00C64609" w:rsidRDefault="00C64609" w:rsidP="001A5DCB">
            <w:r>
              <w:t>0.65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A8B6C4F" w14:textId="77777777" w:rsidR="00C64609" w:rsidRDefault="00C64609" w:rsidP="001A5DCB">
            <w:r>
              <w:t>0.5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1C70531" w14:textId="77777777" w:rsidR="00C64609" w:rsidRDefault="00C64609" w:rsidP="001A5DCB">
            <w:r>
              <w:t>87.71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B1EF142" w14:textId="77777777" w:rsidR="00C64609" w:rsidRDefault="00C64609" w:rsidP="001A5DCB">
            <w:r>
              <w:t>0.8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1A3D41" w14:textId="77777777" w:rsidR="00C64609" w:rsidRDefault="00C64609" w:rsidP="001A5DCB"/>
        </w:tc>
      </w:tr>
      <w:tr w:rsidR="00C64609" w14:paraId="1BE8E59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BB9C4" w14:textId="1672B9B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37244F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1CD348A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865666E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5174AB3" w14:textId="77777777" w:rsidR="00C64609" w:rsidRDefault="00C64609" w:rsidP="001A5DCB">
            <w:r>
              <w:t>0.84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9998C77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2AEB076" w14:textId="77777777" w:rsidR="00C64609" w:rsidRDefault="00C64609" w:rsidP="001A5DCB">
            <w: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B462D4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D402F30" w14:textId="77777777" w:rsidR="00C64609" w:rsidRDefault="00C64609" w:rsidP="001A5DCB">
            <w:r>
              <w:t>83.11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5F2BEA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248401" w14:textId="77777777" w:rsidR="00C64609" w:rsidRDefault="00C64609" w:rsidP="001A5DCB">
            <w:r>
              <w:t>✔</w:t>
            </w:r>
          </w:p>
        </w:tc>
      </w:tr>
      <w:tr w:rsidR="00C64609" w14:paraId="799A578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BCB9C8" w14:textId="3F8F5B9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0050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D8914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08C46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22242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92D19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3D9DE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A05EC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1F444" w14:textId="77777777" w:rsidR="00C64609" w:rsidRDefault="00C64609" w:rsidP="001A5DCB">
            <w:r>
              <w:t>78.84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4C41F" w14:textId="77777777" w:rsidR="00C64609" w:rsidRDefault="00C64609" w:rsidP="001A5DCB">
            <w: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74B6EC" w14:textId="77777777" w:rsidR="00C64609" w:rsidRDefault="00C64609" w:rsidP="001A5DCB"/>
        </w:tc>
      </w:tr>
      <w:tr w:rsidR="00C64609" w14:paraId="7D76A7C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1C76B7" w14:textId="6203622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30573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4E4BF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8304D" w14:textId="77777777" w:rsidR="00C64609" w:rsidRDefault="00C64609" w:rsidP="001A5DCB">
            <w:r>
              <w:t>1.09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1EDAA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7579F" w14:textId="77777777" w:rsidR="00C64609" w:rsidRDefault="00C64609" w:rsidP="001A5DCB">
            <w:r>
              <w:t>0.45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91F77" w14:textId="77777777" w:rsidR="00C64609" w:rsidRDefault="00C64609" w:rsidP="001A5DCB">
            <w:r>
              <w:t>1.04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8F49E" w14:textId="77777777" w:rsidR="00C64609" w:rsidRDefault="00C64609" w:rsidP="001A5DCB">
            <w:r>
              <w:t>0.76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29D0" w14:textId="77777777" w:rsidR="00C64609" w:rsidRDefault="00C64609" w:rsidP="001A5DCB">
            <w:r>
              <w:t>103.92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9F74B" w14:textId="77777777" w:rsidR="00C64609" w:rsidRDefault="00C64609" w:rsidP="001A5DCB">
            <w:r>
              <w:t>1.71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280ACEB" w14:textId="77777777" w:rsidR="00C64609" w:rsidRDefault="00C64609" w:rsidP="001A5DCB"/>
        </w:tc>
      </w:tr>
      <w:tr w:rsidR="00C64609" w14:paraId="5D14939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109461" w14:textId="5C3F4AA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319218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628458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1FF63AB" w14:textId="77777777" w:rsidR="00C64609" w:rsidRDefault="00C64609" w:rsidP="001A5DCB">
            <w:r>
              <w:t>1.09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D9F6FFD" w14:textId="77777777" w:rsidR="00C64609" w:rsidRDefault="00C64609" w:rsidP="001A5DCB">
            <w:r>
              <w:t>0.86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89800B8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A607B71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26C8DC5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98791BC" w14:textId="77777777" w:rsidR="00C64609" w:rsidRDefault="00C64609" w:rsidP="001A5DCB">
            <w:r>
              <w:t>59.39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EECAF7" w14:textId="77777777" w:rsidR="00C64609" w:rsidRDefault="00C64609" w:rsidP="001A5DCB">
            <w: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ED2E43" w14:textId="77777777" w:rsidR="00C64609" w:rsidRDefault="00C64609" w:rsidP="001A5DCB"/>
        </w:tc>
      </w:tr>
      <w:tr w:rsidR="00C64609" w14:paraId="7EDA346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6EB3C3" w14:textId="5A021B2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F32A9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9B69CB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DA787A7" w14:textId="77777777" w:rsidR="00C64609" w:rsidRDefault="00C64609" w:rsidP="001A5DCB">
            <w:r>
              <w:t>1.09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F0BE3B7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62BB958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6726B52" w14:textId="77777777" w:rsidR="00C64609" w:rsidRDefault="00C64609" w:rsidP="001A5DCB">
            <w:r>
              <w:t>0.67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E8BD020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4BC4354" w14:textId="77777777" w:rsidR="00C64609" w:rsidRDefault="00C64609" w:rsidP="001A5DCB">
            <w:r>
              <w:t>90.4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56FAFFA" w14:textId="77777777" w:rsidR="00C64609" w:rsidRDefault="00C64609" w:rsidP="001A5DCB">
            <w:r>
              <w:t>0.81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BEE814" w14:textId="77777777" w:rsidR="00C64609" w:rsidRDefault="00C64609" w:rsidP="001A5DCB"/>
        </w:tc>
      </w:tr>
      <w:tr w:rsidR="00C64609" w14:paraId="1BD53E1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1A791E" w14:textId="2D482D3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6A531D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76CD7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AB43FF1" w14:textId="77777777" w:rsidR="00C64609" w:rsidRDefault="00C64609" w:rsidP="001A5DCB">
            <w:r>
              <w:t>1.09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005DCDD" w14:textId="77777777" w:rsidR="00C64609" w:rsidRDefault="00C64609" w:rsidP="001A5DCB">
            <w:r>
              <w:t>0.87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BF6DBBC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8587FC9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62AF63F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9359985" w14:textId="77777777" w:rsidR="00C64609" w:rsidRDefault="00C64609" w:rsidP="001A5DCB">
            <w:r>
              <w:t>55.06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84F337E" w14:textId="77777777" w:rsidR="00C64609" w:rsidRDefault="00C64609" w:rsidP="001A5DCB">
            <w: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77611C" w14:textId="77777777" w:rsidR="00C64609" w:rsidRDefault="00C64609" w:rsidP="001A5DCB">
            <w:r>
              <w:t>✔</w:t>
            </w:r>
          </w:p>
        </w:tc>
      </w:tr>
      <w:tr w:rsidR="00C64609" w14:paraId="4CD00FC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BB1CA4" w14:textId="625F3B0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6B33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430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A4B46" w14:textId="77777777" w:rsidR="00C64609" w:rsidRDefault="00C64609" w:rsidP="001A5DCB">
            <w:r>
              <w:t>1.09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9884" w14:textId="77777777" w:rsidR="00C64609" w:rsidRDefault="00C64609" w:rsidP="001A5DCB">
            <w:r>
              <w:t>0.89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5E2DC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CE2C6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47908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3FD1A" w14:textId="77777777" w:rsidR="00C64609" w:rsidRDefault="00C64609" w:rsidP="001A5DCB">
            <w:r>
              <w:t>69.38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19614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FF7499D" w14:textId="77777777" w:rsidR="00C64609" w:rsidRDefault="00C64609" w:rsidP="001A5DCB"/>
        </w:tc>
      </w:tr>
      <w:tr w:rsidR="00C64609" w14:paraId="6FA3543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F96BE7" w14:textId="617FEC64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D625F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3AE1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0240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0CD1" w14:textId="77777777" w:rsidR="00C64609" w:rsidRDefault="00C64609" w:rsidP="001A5DCB">
            <w:r>
              <w:t>0.82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29746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2411A" w14:textId="77777777" w:rsidR="00C64609" w:rsidRDefault="00C64609" w:rsidP="001A5DCB">
            <w:r>
              <w:t>0.72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87921" w14:textId="77777777" w:rsidR="00C64609" w:rsidRDefault="00C64609" w:rsidP="001A5DCB">
            <w:r>
              <w:t>0.55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BDC67" w14:textId="77777777" w:rsidR="00C64609" w:rsidRDefault="00C64609" w:rsidP="001A5DCB">
            <w:r>
              <w:t>98.63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3272C" w14:textId="77777777" w:rsidR="00C64609" w:rsidRDefault="00C64609" w:rsidP="001A5DCB">
            <w:r>
              <w:t>0.75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5328EF6" w14:textId="77777777" w:rsidR="00C64609" w:rsidRDefault="00C64609" w:rsidP="001A5DCB"/>
        </w:tc>
      </w:tr>
      <w:tr w:rsidR="00C64609" w14:paraId="537F847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E3EFC4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E722E3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D6398B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0E5BEA8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8CFEC5A" w14:textId="77777777" w:rsidR="00C64609" w:rsidRDefault="00C64609" w:rsidP="001A5DCB">
            <w:r>
              <w:t>0.89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BAB10D0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CB0C66A" w14:textId="77777777" w:rsidR="00C64609" w:rsidRDefault="00C64609" w:rsidP="001A5DCB">
            <w: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B8BBF5" w14:textId="77777777" w:rsidR="00C64609" w:rsidRDefault="00C64609" w:rsidP="001A5DCB">
            <w:r>
              <w:t>0.25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E0F6BC3" w14:textId="77777777" w:rsidR="00C64609" w:rsidRDefault="00C64609" w:rsidP="001A5DCB">
            <w:r>
              <w:t>50.68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0A5F5CE" w14:textId="77777777" w:rsidR="00C64609" w:rsidRDefault="00C64609" w:rsidP="001A5DCB">
            <w:r>
              <w:t>-0.31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D38AC5" w14:textId="77777777" w:rsidR="00C64609" w:rsidRDefault="00C64609" w:rsidP="001A5DCB"/>
        </w:tc>
      </w:tr>
      <w:tr w:rsidR="00C64609" w14:paraId="7F0318A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0A1F26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559E50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4B4DAF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9404ABC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27FD973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DC5F1BC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DD794C8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273B48C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BE203F3" w14:textId="77777777" w:rsidR="00C64609" w:rsidRDefault="00C64609" w:rsidP="001A5DCB">
            <w:r>
              <w:t>72.01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8BE57C0" w14:textId="77777777" w:rsidR="00C64609" w:rsidRDefault="00C64609" w:rsidP="001A5DCB">
            <w: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391C64" w14:textId="77777777" w:rsidR="00C64609" w:rsidRDefault="00C64609" w:rsidP="001A5DCB"/>
        </w:tc>
      </w:tr>
      <w:tr w:rsidR="00C64609" w14:paraId="2A8D0C3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D5567F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6416F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5D29B0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B919770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B6B52E4" w14:textId="77777777" w:rsidR="00C64609" w:rsidRDefault="00C64609" w:rsidP="001A5DCB">
            <w:r>
              <w:t>0.95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F57DF4E" w14:textId="77777777" w:rsidR="00C64609" w:rsidRDefault="00C64609" w:rsidP="001A5DCB">
            <w:r>
              <w:t>0.96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91E6B29" w14:textId="77777777" w:rsidR="00C64609" w:rsidRDefault="00C64609" w:rsidP="001A5DCB">
            <w:r>
              <w:t>0.29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F01C3BB" w14:textId="77777777" w:rsidR="00C64609" w:rsidRDefault="00C64609" w:rsidP="001A5DCB">
            <w:r>
              <w:t>0.22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1BED3D8" w14:textId="77777777" w:rsidR="00C64609" w:rsidRDefault="00C64609" w:rsidP="001A5DCB">
            <w:r>
              <w:t>57.26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0D1E96C" w14:textId="77777777" w:rsidR="00C64609" w:rsidRDefault="00C64609" w:rsidP="001A5DCB">
            <w:r>
              <w:t>-0.41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F4B9EA" w14:textId="77777777" w:rsidR="00C64609" w:rsidRDefault="00C64609" w:rsidP="001A5DCB">
            <w:r>
              <w:t>✔</w:t>
            </w:r>
          </w:p>
        </w:tc>
      </w:tr>
      <w:tr w:rsidR="00C64609" w14:paraId="1C7066B7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7B64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C63E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4DB6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F418D" w14:textId="77777777" w:rsidR="00C64609" w:rsidRDefault="00C64609" w:rsidP="001A5DCB">
            <w:r>
              <w:t>0.99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282A3" w14:textId="77777777" w:rsidR="00C64609" w:rsidRDefault="00C64609" w:rsidP="001A5DCB">
            <w:r>
              <w:t>0.9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A5479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74B5" w14:textId="77777777" w:rsidR="00C64609" w:rsidRDefault="00C64609" w:rsidP="001A5DCB">
            <w: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519ED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0483A" w14:textId="77777777" w:rsidR="00C64609" w:rsidRDefault="00C64609" w:rsidP="001A5DCB">
            <w:r>
              <w:t>54.2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FBC94" w14:textId="77777777" w:rsidR="00C64609" w:rsidRDefault="00C64609" w:rsidP="001A5DCB">
            <w:r>
              <w:t>-0.33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2235A2" w14:textId="77777777" w:rsidR="00C64609" w:rsidRDefault="00C64609" w:rsidP="001A5DCB"/>
        </w:tc>
      </w:tr>
      <w:tr w:rsidR="00C64609" w14:paraId="6816E037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212C4F" w14:textId="28C29AC3" w:rsidR="00C64609" w:rsidRDefault="00C64609" w:rsidP="001A5DCB">
            <w:r>
              <w:t>40705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DA485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D69A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AA4EC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5E49A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FACF4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AF1A6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53216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F6C75" w14:textId="77777777" w:rsidR="00C64609" w:rsidRDefault="00C64609" w:rsidP="001A5DCB">
            <w:r>
              <w:t>100.97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07EA6" w14:textId="77777777" w:rsidR="00C64609" w:rsidRDefault="00C64609" w:rsidP="001A5DCB">
            <w:r>
              <w:t>0.26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AD77E58" w14:textId="77777777" w:rsidR="00C64609" w:rsidRDefault="00C64609" w:rsidP="001A5DCB"/>
        </w:tc>
      </w:tr>
      <w:tr w:rsidR="00C64609" w14:paraId="7D655B5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A48DB3" w14:textId="56F0D8A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3DCDF3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B6B72D4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4211DE9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58546E4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4FD6B1A" w14:textId="77777777" w:rsidR="00C64609" w:rsidRDefault="00C64609" w:rsidP="001A5DCB">
            <w:r>
              <w:t>0.76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90288DB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1490D2D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A8B6C76" w14:textId="77777777" w:rsidR="00C64609" w:rsidRDefault="00C64609" w:rsidP="001A5DCB">
            <w:r>
              <w:t>83.51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CCC108" w14:textId="77777777" w:rsidR="00C64609" w:rsidRDefault="00C64609" w:rsidP="001A5DCB">
            <w: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164BC4" w14:textId="77777777" w:rsidR="00C64609" w:rsidRDefault="00C64609" w:rsidP="001A5DCB">
            <w:r>
              <w:t>✔</w:t>
            </w:r>
          </w:p>
        </w:tc>
      </w:tr>
      <w:tr w:rsidR="00C64609" w14:paraId="1079A56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6E2133" w14:textId="3538155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FFC807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4D90E07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5FBF064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D4221F8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D1DE150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E599912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E522DAB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1AEC2B4" w14:textId="77777777" w:rsidR="00C64609" w:rsidRDefault="00C64609" w:rsidP="001A5DCB">
            <w:r>
              <w:t>75.85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70351B" w14:textId="77777777" w:rsidR="00C64609" w:rsidRDefault="00C64609" w:rsidP="001A5DCB">
            <w:r>
              <w:t>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B20BBF" w14:textId="77777777" w:rsidR="00C64609" w:rsidRDefault="00C64609" w:rsidP="001A5DCB"/>
        </w:tc>
      </w:tr>
      <w:tr w:rsidR="00C64609" w14:paraId="5E80BF5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CB6CE9" w14:textId="124AFEC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81DF03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F95A2C7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A92B7F6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9A82205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22E08DD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B16C11A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2FAF2D7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042E744" w14:textId="77777777" w:rsidR="00C64609" w:rsidRDefault="00C64609" w:rsidP="001A5DCB">
            <w:r>
              <w:t>99.76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AEE847" w14:textId="77777777" w:rsidR="00C64609" w:rsidRDefault="00C64609" w:rsidP="001A5DCB">
            <w: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11DE10" w14:textId="77777777" w:rsidR="00C64609" w:rsidRDefault="00C64609" w:rsidP="001A5DCB"/>
        </w:tc>
      </w:tr>
      <w:tr w:rsidR="00C64609" w14:paraId="7C9C974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3A2B6E" w14:textId="72BA9B1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0C9D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D183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177C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9A76A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896A0" w14:textId="77777777" w:rsidR="00C64609" w:rsidRDefault="00C64609" w:rsidP="001A5DCB">
            <w:r>
              <w:t>0.46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7618D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62782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64C10" w14:textId="77777777" w:rsidR="00C64609" w:rsidRDefault="00C64609" w:rsidP="001A5DCB">
            <w:r>
              <w:t>131.22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0F799" w14:textId="77777777" w:rsidR="00C64609" w:rsidRDefault="00C64609" w:rsidP="001A5DCB">
            <w:r>
              <w:t>1.09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1E7971B" w14:textId="77777777" w:rsidR="00C64609" w:rsidRDefault="00C64609" w:rsidP="001A5DCB"/>
        </w:tc>
      </w:tr>
      <w:tr w:rsidR="00C64609" w14:paraId="5D6C0F8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64B95E" w14:textId="5935AED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809B7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97EA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CD050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092BC" w14:textId="77777777" w:rsidR="00C64609" w:rsidRDefault="00C64609" w:rsidP="001A5DCB">
            <w:r>
              <w:t>0.68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A11EF" w14:textId="77777777" w:rsidR="00C64609" w:rsidRDefault="00C64609" w:rsidP="001A5DCB">
            <w:r>
              <w:t>0.53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EDD49" w14:textId="77777777" w:rsidR="00C64609" w:rsidRDefault="00C64609" w:rsidP="001A5DCB">
            <w:r>
              <w:t>0.65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BFCBC" w14:textId="77777777" w:rsidR="00C64609" w:rsidRDefault="00C64609" w:rsidP="001A5DCB">
            <w:r>
              <w:t>0.54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B6927" w14:textId="77777777" w:rsidR="00C64609" w:rsidRDefault="00C64609" w:rsidP="001A5DCB">
            <w:r>
              <w:t>120.67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DC120" w14:textId="77777777" w:rsidR="00C64609" w:rsidRDefault="00C64609" w:rsidP="001A5DCB">
            <w:r>
              <w:t>0.68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9C6DF29" w14:textId="77777777" w:rsidR="00C64609" w:rsidRDefault="00C64609" w:rsidP="001A5DCB"/>
        </w:tc>
      </w:tr>
      <w:tr w:rsidR="00C64609" w14:paraId="041B289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9C4340" w14:textId="356A39E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CCB13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5B8337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69B7947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5888E35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2C452EF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0AE5FD5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C9F5362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74EC1C1" w14:textId="77777777" w:rsidR="00C64609" w:rsidRDefault="00C64609" w:rsidP="001A5DCB">
            <w:r>
              <w:t>94.34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36BB2FF" w14:textId="77777777" w:rsidR="00C64609" w:rsidRDefault="00C64609" w:rsidP="001A5DCB">
            <w: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BECF16" w14:textId="77777777" w:rsidR="00C64609" w:rsidRDefault="00C64609" w:rsidP="001A5DCB">
            <w:r>
              <w:t>✔</w:t>
            </w:r>
          </w:p>
        </w:tc>
      </w:tr>
      <w:tr w:rsidR="00C64609" w14:paraId="5C4D29C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08857" w14:textId="107EE23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6AB2B8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FB19D2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BE7BDF5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6F4E74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216194" w14:textId="77777777" w:rsidR="00C64609" w:rsidRDefault="00C64609" w:rsidP="001A5DCB">
            <w:r>
              <w:t>0.58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4A92F66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98C4494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52FCA85" w14:textId="77777777" w:rsidR="00C64609" w:rsidRDefault="00C64609" w:rsidP="001A5DCB">
            <w:r>
              <w:t>121.06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5790164" w14:textId="77777777" w:rsidR="00C64609" w:rsidRDefault="00C64609" w:rsidP="001A5DCB">
            <w:r>
              <w:t>0.68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37588E" w14:textId="77777777" w:rsidR="00C64609" w:rsidRDefault="00C64609" w:rsidP="001A5DCB"/>
        </w:tc>
      </w:tr>
      <w:tr w:rsidR="00C64609" w14:paraId="5EA1433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47E027" w14:textId="4BCE287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B6F087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DA598D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4E4A254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2345BE4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DB5F877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909E7BD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C0C16E7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6D75C36" w14:textId="77777777" w:rsidR="00C64609" w:rsidRDefault="00C64609" w:rsidP="001A5DCB">
            <w:r>
              <w:t>94.91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EF9313F" w14:textId="77777777" w:rsidR="00C64609" w:rsidRDefault="00C64609" w:rsidP="001A5DCB">
            <w: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E32F7B" w14:textId="77777777" w:rsidR="00C64609" w:rsidRDefault="00C64609" w:rsidP="001A5DCB"/>
        </w:tc>
      </w:tr>
      <w:tr w:rsidR="00C64609" w14:paraId="3194F80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9D9F40" w14:textId="11CC706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3528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1339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53D6A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1D442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8F67E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05D5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D8FDA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45F03" w14:textId="77777777" w:rsidR="00C64609" w:rsidRDefault="00C64609" w:rsidP="001A5DCB">
            <w:r>
              <w:t>100.14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DAE23" w14:textId="77777777" w:rsidR="00C64609" w:rsidRDefault="00C64609" w:rsidP="001A5DCB">
            <w: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53E4976" w14:textId="77777777" w:rsidR="00C64609" w:rsidRDefault="00C64609" w:rsidP="001A5DCB"/>
        </w:tc>
      </w:tr>
      <w:tr w:rsidR="00C64609" w14:paraId="32A8B1D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FCEFCD" w14:textId="474C2920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86697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45D8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530D4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F099C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08249" w14:textId="77777777" w:rsidR="00C64609" w:rsidRDefault="00C64609" w:rsidP="001A5DCB">
            <w:r>
              <w:t>0.48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2F17B" w14:textId="77777777" w:rsidR="00C64609" w:rsidRDefault="00C64609" w:rsidP="001A5DCB">
            <w:r>
              <w:t>0.76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6AFB0" w14:textId="77777777" w:rsidR="00C64609" w:rsidRDefault="00C64609" w:rsidP="001A5DCB">
            <w:r>
              <w:t>0.58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EA8AA" w14:textId="77777777" w:rsidR="00C64609" w:rsidRDefault="00C64609" w:rsidP="001A5DCB">
            <w:r>
              <w:t>116.85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93E4C" w14:textId="77777777" w:rsidR="00C64609" w:rsidRDefault="00C64609" w:rsidP="001A5DCB">
            <w:r>
              <w:t>1.04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8E7E0D2" w14:textId="77777777" w:rsidR="00C64609" w:rsidRDefault="00C64609" w:rsidP="001A5DCB"/>
        </w:tc>
      </w:tr>
      <w:tr w:rsidR="00C64609" w14:paraId="6239520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AEE2E" w14:textId="3CD1F1C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A501E3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EA43D6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DD5A52A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82E0E00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9DC1CB9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C46AF76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EC61BEF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12A600B" w14:textId="77777777" w:rsidR="00C64609" w:rsidRDefault="00C64609" w:rsidP="001A5DCB">
            <w:r>
              <w:t>92.92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1B32CA9" w14:textId="77777777" w:rsidR="00C64609" w:rsidRDefault="00C64609" w:rsidP="001A5DCB">
            <w: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C51EBE" w14:textId="77777777" w:rsidR="00C64609" w:rsidRDefault="00C64609" w:rsidP="001A5DCB"/>
        </w:tc>
      </w:tr>
      <w:tr w:rsidR="00C64609" w14:paraId="24FF47F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0D1C81" w14:textId="0D0EC72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E0B56A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408440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C27521B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B85B62B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3AA59B9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94100B2" w14:textId="77777777" w:rsidR="00C64609" w:rsidRDefault="00C64609" w:rsidP="001A5DCB">
            <w: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DC49B7B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A8DB052" w14:textId="77777777" w:rsidR="00C64609" w:rsidRDefault="00C64609" w:rsidP="001A5DCB">
            <w:r>
              <w:t>113.99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B236B2" w14:textId="77777777" w:rsidR="00C64609" w:rsidRDefault="00C64609" w:rsidP="001A5DCB">
            <w:r>
              <w:t>0.78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E91CB6" w14:textId="77777777" w:rsidR="00C64609" w:rsidRDefault="00C64609" w:rsidP="001A5DCB"/>
        </w:tc>
      </w:tr>
      <w:tr w:rsidR="00C64609" w14:paraId="53D1C77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796E87" w14:textId="3F04AA9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D92250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AA384A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E244E3D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1DA38A6" w14:textId="77777777" w:rsidR="00C64609" w:rsidRDefault="00C64609" w:rsidP="001A5DCB">
            <w:r>
              <w:t>0.79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BBC24E0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BDF86DB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9456576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6523AE7" w14:textId="77777777" w:rsidR="00C64609" w:rsidRDefault="00C64609" w:rsidP="001A5DCB">
            <w:r>
              <w:t>86.11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BAAA45A" w14:textId="77777777" w:rsidR="00C64609" w:rsidRDefault="00C64609" w:rsidP="001A5DCB">
            <w:r>
              <w:t>-0.13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701B3C" w14:textId="77777777" w:rsidR="00C64609" w:rsidRDefault="00C64609" w:rsidP="001A5DCB">
            <w:r>
              <w:t>✔</w:t>
            </w:r>
          </w:p>
        </w:tc>
      </w:tr>
      <w:tr w:rsidR="00C64609" w14:paraId="273202B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DD943E" w14:textId="561B7E4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CE5F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F0D9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6A65" w14:textId="77777777" w:rsidR="00C64609" w:rsidRDefault="00C64609" w:rsidP="001A5DCB">
            <w:r>
              <w:t>0.78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366ED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081D1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1022C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D2441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4BC63" w14:textId="77777777" w:rsidR="00C64609" w:rsidRDefault="00C64609" w:rsidP="001A5DCB">
            <w:r>
              <w:t>99.56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BF596" w14:textId="77777777" w:rsidR="00C64609" w:rsidRDefault="00C64609" w:rsidP="001A5DCB">
            <w: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C94A3E" w14:textId="77777777" w:rsidR="00C64609" w:rsidRDefault="00C64609" w:rsidP="001A5DCB"/>
        </w:tc>
      </w:tr>
      <w:tr w:rsidR="00C64609" w14:paraId="26DC1A3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9E15CB" w14:textId="00932DBA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6F03F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BA97C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1B29F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E368E" w14:textId="77777777" w:rsidR="00C64609" w:rsidRDefault="00C64609" w:rsidP="001A5DCB">
            <w:r>
              <w:t>0.85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FD9A6" w14:textId="77777777" w:rsidR="00C64609" w:rsidRDefault="00C64609" w:rsidP="001A5DCB">
            <w:r>
              <w:t>0.29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D9D15" w14:textId="77777777" w:rsidR="00C64609" w:rsidRDefault="00C64609" w:rsidP="001A5DCB">
            <w:r>
              <w:t>1.1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FF823" w14:textId="77777777" w:rsidR="00C64609" w:rsidRDefault="00C64609" w:rsidP="001A5DCB">
            <w:r>
              <w:t>0.93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F1176" w14:textId="77777777" w:rsidR="00C64609" w:rsidRDefault="00C64609" w:rsidP="001A5DCB">
            <w:r>
              <w:t>131.58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D9EEE" w14:textId="77777777" w:rsidR="00C64609" w:rsidRDefault="00C64609" w:rsidP="001A5DCB">
            <w:r>
              <w:t>1.77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906D9BE" w14:textId="77777777" w:rsidR="00C64609" w:rsidRDefault="00C64609" w:rsidP="001A5DCB"/>
        </w:tc>
      </w:tr>
      <w:tr w:rsidR="00C64609" w14:paraId="46DE4BB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E6F27E" w14:textId="0CB5147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AF1BA4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684A603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9E1A7F7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F597B5" w14:textId="77777777" w:rsidR="00C64609" w:rsidRDefault="00C64609" w:rsidP="001A5DCB">
            <w:r>
              <w:t>0.68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C9C097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EEE1F6B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0383F68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8E57C6E" w14:textId="77777777" w:rsidR="00C64609" w:rsidRDefault="00C64609" w:rsidP="001A5DCB">
            <w:r>
              <w:t>84.8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6E36758" w14:textId="77777777" w:rsidR="00C64609" w:rsidRDefault="00C64609" w:rsidP="001A5DCB">
            <w:r>
              <w:t>-0.0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007D92" w14:textId="77777777" w:rsidR="00C64609" w:rsidRDefault="00C64609" w:rsidP="001A5DCB"/>
        </w:tc>
      </w:tr>
      <w:tr w:rsidR="00C64609" w14:paraId="1D7B796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0C7BAF" w14:textId="493F5DC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EF1C33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DBCCC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A4B00E6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A6E49E7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415EE4D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863A91C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25B664D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7704441" w14:textId="77777777" w:rsidR="00C64609" w:rsidRDefault="00C64609" w:rsidP="001A5DCB">
            <w:r>
              <w:t>108.45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F758DE" w14:textId="77777777" w:rsidR="00C64609" w:rsidRDefault="00C64609" w:rsidP="001A5DCB">
            <w:r>
              <w:t>0.84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18FBAB" w14:textId="77777777" w:rsidR="00C64609" w:rsidRDefault="00C64609" w:rsidP="001A5DCB"/>
        </w:tc>
      </w:tr>
      <w:tr w:rsidR="00C64609" w14:paraId="05E9369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EC692A" w14:textId="13A384A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C8B2B7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20EC7A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C0E0239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0781329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983C631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F57056B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8779583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EAFB2E8" w14:textId="77777777" w:rsidR="00C64609" w:rsidRDefault="00C64609" w:rsidP="001A5DCB">
            <w:r>
              <w:t>88.63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56F52D6" w14:textId="77777777" w:rsidR="00C64609" w:rsidRDefault="00C64609" w:rsidP="001A5DCB">
            <w:r>
              <w:t>-0.01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C9AC70" w14:textId="77777777" w:rsidR="00C64609" w:rsidRDefault="00C64609" w:rsidP="001A5DCB">
            <w:r>
              <w:t>✔</w:t>
            </w:r>
          </w:p>
        </w:tc>
      </w:tr>
      <w:tr w:rsidR="00C64609" w14:paraId="2CB0AA5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DFA933" w14:textId="2691C33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AF6C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9DD53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C995C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440F4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CA502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2BCC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40481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DA912" w14:textId="77777777" w:rsidR="00C64609" w:rsidRDefault="00C64609" w:rsidP="001A5DCB">
            <w:r>
              <w:t>79.24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BFA12" w14:textId="77777777" w:rsidR="00C64609" w:rsidRDefault="00C64609" w:rsidP="001A5DCB">
            <w: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E8558E9" w14:textId="77777777" w:rsidR="00C64609" w:rsidRDefault="00C64609" w:rsidP="001A5DCB"/>
        </w:tc>
      </w:tr>
      <w:tr w:rsidR="00C64609" w14:paraId="04D197B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841205" w14:textId="66321A96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3FCB2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1F8F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87CA2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24472" w14:textId="77777777" w:rsidR="00C64609" w:rsidRDefault="00C64609" w:rsidP="001A5DCB">
            <w:r>
              <w:t>0.99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88AFB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87030" w14:textId="77777777" w:rsidR="00C64609" w:rsidRDefault="00C64609" w:rsidP="001A5DCB">
            <w:r>
              <w:t>0.76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4B356" w14:textId="77777777" w:rsidR="00C64609" w:rsidRDefault="00C64609" w:rsidP="001A5DCB">
            <w:r>
              <w:t>0.63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0B22D" w14:textId="77777777" w:rsidR="00C64609" w:rsidRDefault="00C64609" w:rsidP="001A5DCB">
            <w:r>
              <w:t>110.66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02A35" w14:textId="77777777" w:rsidR="00C64609" w:rsidRDefault="00C64609" w:rsidP="001A5DCB">
            <w:r>
              <w:t>0.79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400267F" w14:textId="77777777" w:rsidR="00C64609" w:rsidRDefault="00C64609" w:rsidP="001A5DCB"/>
        </w:tc>
      </w:tr>
      <w:tr w:rsidR="00C64609" w14:paraId="3E7CDE0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B58564" w14:textId="5465AEE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9CB459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63979D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04DC1D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37D33A8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53375E4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23E9F12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76936F4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A6DF812" w14:textId="77777777" w:rsidR="00C64609" w:rsidRDefault="00C64609" w:rsidP="001A5DCB">
            <w:r>
              <w:t>89.16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D2BBAE" w14:textId="77777777" w:rsidR="00C64609" w:rsidRDefault="00C64609" w:rsidP="001A5DCB">
            <w: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76E6B0" w14:textId="77777777" w:rsidR="00C64609" w:rsidRDefault="00C64609" w:rsidP="001A5DCB"/>
        </w:tc>
      </w:tr>
      <w:tr w:rsidR="00C64609" w14:paraId="495BB2C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5EA88E" w14:textId="0E137FF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5752CA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B3EA6B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D8E55C2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87CAB73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1CA288D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38297E4" w14:textId="77777777" w:rsidR="00C64609" w:rsidRDefault="00C64609" w:rsidP="001A5DCB">
            <w:r>
              <w:t>0.64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409EA88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B77420B" w14:textId="77777777" w:rsidR="00C64609" w:rsidRDefault="00C64609" w:rsidP="001A5DCB">
            <w:r>
              <w:t>107.43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92D6348" w14:textId="77777777" w:rsidR="00C64609" w:rsidRDefault="00C64609" w:rsidP="001A5DCB">
            <w:r>
              <w:t>0.83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469F57" w14:textId="77777777" w:rsidR="00C64609" w:rsidRDefault="00C64609" w:rsidP="001A5DCB"/>
        </w:tc>
      </w:tr>
      <w:tr w:rsidR="00C64609" w14:paraId="5740305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E77FBF" w14:textId="175832D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51CA65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7263D49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109DFA7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2D5E41B" w14:textId="77777777" w:rsidR="00C64609" w:rsidRDefault="00C64609" w:rsidP="001A5DCB">
            <w:r>
              <w:t>0.92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29CC2DC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2EC7713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4A0BED6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5C5F4A7" w14:textId="77777777" w:rsidR="00C64609" w:rsidRDefault="00C64609" w:rsidP="001A5DCB">
            <w:r>
              <w:t>86.04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47A480" w14:textId="77777777" w:rsidR="00C64609" w:rsidRDefault="00C64609" w:rsidP="001A5DCB">
            <w:r>
              <w:t>-0.0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7EA9AD" w14:textId="77777777" w:rsidR="00C64609" w:rsidRDefault="00C64609" w:rsidP="001A5DCB">
            <w:r>
              <w:t>✔</w:t>
            </w:r>
          </w:p>
        </w:tc>
      </w:tr>
      <w:tr w:rsidR="00C64609" w14:paraId="16F6D05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8B0897" w14:textId="2DFC5EE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6F4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B029C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FF26A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9AE2" w14:textId="77777777" w:rsidR="00C64609" w:rsidRDefault="00C64609" w:rsidP="001A5DCB">
            <w:r>
              <w:t>0.83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9A9CA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3947C" w14:textId="77777777" w:rsidR="00C64609" w:rsidRDefault="00C64609" w:rsidP="001A5DCB">
            <w: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41450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C34E6" w14:textId="77777777" w:rsidR="00C64609" w:rsidRDefault="00C64609" w:rsidP="001A5DCB">
            <w:r>
              <w:t>90.86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654B7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6CBF61" w14:textId="77777777" w:rsidR="00C64609" w:rsidRDefault="00C64609" w:rsidP="001A5DCB"/>
        </w:tc>
      </w:tr>
      <w:tr w:rsidR="00C64609" w14:paraId="05741DF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A38D39" w14:textId="54E3397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D8199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1A5C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15294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9D3B4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B755D" w14:textId="77777777" w:rsidR="00C64609" w:rsidRDefault="00C64609" w:rsidP="001A5DCB">
            <w:r>
              <w:t>0.07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22383" w14:textId="77777777" w:rsidR="00C64609" w:rsidRDefault="00C64609" w:rsidP="001A5DCB">
            <w:r>
              <w:t>1.13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9314E" w14:textId="77777777" w:rsidR="00C64609" w:rsidRDefault="00C64609" w:rsidP="001A5DCB">
            <w:r>
              <w:t>0.93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5993" w14:textId="77777777" w:rsidR="00C64609" w:rsidRDefault="00C64609" w:rsidP="001A5DCB">
            <w:r>
              <w:t>146.62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A26E1" w14:textId="77777777" w:rsidR="00C64609" w:rsidRDefault="00C64609" w:rsidP="001A5DCB">
            <w:r>
              <w:t>2.35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9F274B6" w14:textId="77777777" w:rsidR="00C64609" w:rsidRDefault="00C64609" w:rsidP="001A5DCB"/>
        </w:tc>
      </w:tr>
      <w:tr w:rsidR="00C64609" w14:paraId="27DE14F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AE813E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BA112A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D562095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C2CD4A3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EE64941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3952CDC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CE6E37E" w14:textId="77777777" w:rsidR="00C64609" w:rsidRDefault="00C64609" w:rsidP="001A5DCB">
            <w:r>
              <w:t>0.29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0B21E16" w14:textId="77777777" w:rsidR="00C64609" w:rsidRDefault="00C64609" w:rsidP="001A5DCB">
            <w:r>
              <w:t>0.24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C38E624" w14:textId="77777777" w:rsidR="00C64609" w:rsidRDefault="00C64609" w:rsidP="001A5DCB">
            <w:r>
              <w:t>59.22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E1DD1A" w14:textId="77777777" w:rsidR="00C64609" w:rsidRDefault="00C64609" w:rsidP="001A5DCB">
            <w:r>
              <w:t>-0.37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EC1493" w14:textId="77777777" w:rsidR="00C64609" w:rsidRDefault="00C64609" w:rsidP="001A5DCB">
            <w:r>
              <w:t>✔</w:t>
            </w:r>
          </w:p>
        </w:tc>
      </w:tr>
      <w:tr w:rsidR="00C64609" w14:paraId="018448E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D7C94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A50CE4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90669C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616193F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8D340DC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B6BE985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5EA9CF5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49456C5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9D18F79" w14:textId="77777777" w:rsidR="00C64609" w:rsidRDefault="00C64609" w:rsidP="001A5DCB">
            <w:r>
              <w:t>76.79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79C882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0DFBDE" w14:textId="77777777" w:rsidR="00C64609" w:rsidRDefault="00C64609" w:rsidP="001A5DCB"/>
        </w:tc>
      </w:tr>
      <w:tr w:rsidR="00C64609" w14:paraId="37110C4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E2DF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E6671B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24562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C095774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D6CD5B4" w14:textId="77777777" w:rsidR="00C64609" w:rsidRDefault="00C64609" w:rsidP="001A5DCB">
            <w:r>
              <w:t>0.87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34F4F0E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4989EE2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E1412EE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326EB3C" w14:textId="77777777" w:rsidR="00C64609" w:rsidRDefault="00C64609" w:rsidP="001A5DCB">
            <w:r>
              <w:t>73.65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71B2E2A" w14:textId="77777777" w:rsidR="00C64609" w:rsidRDefault="00C64609" w:rsidP="001A5DCB">
            <w:r>
              <w:t>-0.03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C70B80" w14:textId="77777777" w:rsidR="00C64609" w:rsidRDefault="00C64609" w:rsidP="001A5DCB"/>
        </w:tc>
      </w:tr>
      <w:tr w:rsidR="00C64609" w14:paraId="05D82B2A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1DBE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ED7F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05A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6D414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2E460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FF9F0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43578" w14:textId="77777777" w:rsidR="00C64609" w:rsidRDefault="00C64609" w:rsidP="001A5DCB">
            <w:r>
              <w:t>0.31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408CC" w14:textId="77777777" w:rsidR="00C64609" w:rsidRDefault="00C64609" w:rsidP="001A5DCB">
            <w:r>
              <w:t>0.25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24989" w14:textId="77777777" w:rsidR="00C64609" w:rsidRDefault="00C64609" w:rsidP="001A5DCB">
            <w:r>
              <w:t>70.24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D4ED" w14:textId="77777777" w:rsidR="00C64609" w:rsidRDefault="00C64609" w:rsidP="001A5DCB">
            <w:r>
              <w:t>-0.29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DA45EDD" w14:textId="77777777" w:rsidR="00C64609" w:rsidRDefault="00C64609" w:rsidP="001A5DCB"/>
        </w:tc>
      </w:tr>
      <w:tr w:rsidR="00C64609" w14:paraId="2885EC4C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FCACCB" w14:textId="3C0F7E74" w:rsidR="00C64609" w:rsidRDefault="00C64609" w:rsidP="001A5DCB">
            <w:r>
              <w:t>40706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DCCFA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D558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62908" w14:textId="77777777" w:rsidR="00C64609" w:rsidRDefault="00C64609" w:rsidP="001A5DCB">
            <w:r>
              <w:t>0.69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0D25A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29440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E0EA7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4E75F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D0506" w14:textId="77777777" w:rsidR="00C64609" w:rsidRDefault="00C64609" w:rsidP="001A5DCB">
            <w:r>
              <w:t>88.58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68508" w14:textId="77777777" w:rsidR="00C64609" w:rsidRDefault="00C64609" w:rsidP="001A5DCB">
            <w:r>
              <w:t>0.29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0EA532E" w14:textId="77777777" w:rsidR="00C64609" w:rsidRDefault="00C64609" w:rsidP="001A5DCB">
            <w:r>
              <w:t>✔</w:t>
            </w:r>
          </w:p>
        </w:tc>
      </w:tr>
      <w:tr w:rsidR="00C64609" w14:paraId="4E1B056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6D842" w14:textId="3F02E6A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631BB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42C119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9AC2906" w14:textId="77777777" w:rsidR="00C64609" w:rsidRDefault="00C64609" w:rsidP="001A5DCB">
            <w:r>
              <w:t>0.69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CAE8A1E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EF590EA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DC55020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9FC3C6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D266F33" w14:textId="77777777" w:rsidR="00C64609" w:rsidRDefault="00C64609" w:rsidP="001A5DCB">
            <w:r>
              <w:t>93.8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84E36C" w14:textId="77777777" w:rsidR="00C64609" w:rsidRDefault="00C64609" w:rsidP="001A5DCB">
            <w: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1595A7" w14:textId="77777777" w:rsidR="00C64609" w:rsidRDefault="00C64609" w:rsidP="001A5DCB"/>
        </w:tc>
      </w:tr>
      <w:tr w:rsidR="00C64609" w14:paraId="0742BE2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AB232C" w14:textId="0334BA4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971384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7881DC1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BEA76E4" w14:textId="77777777" w:rsidR="00C64609" w:rsidRDefault="00C64609" w:rsidP="001A5DCB">
            <w:r>
              <w:t>0.69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CDFD362" w14:textId="77777777" w:rsidR="00C64609" w:rsidRDefault="00C64609" w:rsidP="001A5DCB">
            <w:r>
              <w:t>0.48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1BD262D" w14:textId="77777777" w:rsidR="00C64609" w:rsidRDefault="00C64609" w:rsidP="001A5DCB">
            <w:r>
              <w:t>0.66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6E6270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C35793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2038A07" w14:textId="77777777" w:rsidR="00C64609" w:rsidRDefault="00C64609" w:rsidP="001A5DCB">
            <w:r>
              <w:t>93.99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CD31067" w14:textId="77777777" w:rsidR="00C64609" w:rsidRDefault="00C64609" w:rsidP="001A5DCB">
            <w: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28FB6F" w14:textId="77777777" w:rsidR="00C64609" w:rsidRDefault="00C64609" w:rsidP="001A5DCB"/>
        </w:tc>
      </w:tr>
      <w:tr w:rsidR="00C64609" w14:paraId="62776CA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847B36" w14:textId="4F471A1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377993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E3CA6B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7D4CA57" w14:textId="77777777" w:rsidR="00C64609" w:rsidRDefault="00C64609" w:rsidP="001A5DCB">
            <w:r>
              <w:t>0.69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9636238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4BBC66E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2B81366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ACCF4B0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3D3EC77" w14:textId="77777777" w:rsidR="00C64609" w:rsidRDefault="00C64609" w:rsidP="001A5DCB">
            <w:r>
              <w:t>102.92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4236AA0" w14:textId="77777777" w:rsidR="00C64609" w:rsidRDefault="00C64609" w:rsidP="001A5DCB">
            <w: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BE23FC" w14:textId="77777777" w:rsidR="00C64609" w:rsidRDefault="00C64609" w:rsidP="001A5DCB"/>
        </w:tc>
      </w:tr>
      <w:tr w:rsidR="00C64609" w14:paraId="307EBBF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9081BD" w14:textId="625892F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EA2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DBB3B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49C13" w14:textId="77777777" w:rsidR="00C64609" w:rsidRDefault="00C64609" w:rsidP="001A5DCB">
            <w:r>
              <w:t>0.69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47658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CE81C" w14:textId="77777777" w:rsidR="00C64609" w:rsidRDefault="00C64609" w:rsidP="001A5DCB">
            <w:r>
              <w:t>0.23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1415A" w14:textId="77777777" w:rsidR="00C64609" w:rsidRDefault="00C64609" w:rsidP="001A5DCB">
            <w:r>
              <w:t>0.7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508F8" w14:textId="77777777" w:rsidR="00C64609" w:rsidRDefault="00C64609" w:rsidP="001A5DCB">
            <w:r>
              <w:t>0.53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5BB73" w14:textId="77777777" w:rsidR="00C64609" w:rsidRDefault="00C64609" w:rsidP="001A5DCB">
            <w:r>
              <w:t>134.25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5352C" w14:textId="77777777" w:rsidR="00C64609" w:rsidRDefault="00C64609" w:rsidP="001A5DCB">
            <w:r>
              <w:t>1.38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C59F57" w14:textId="77777777" w:rsidR="00C64609" w:rsidRDefault="00C64609" w:rsidP="001A5DCB"/>
        </w:tc>
      </w:tr>
      <w:tr w:rsidR="00C64609" w14:paraId="0DBEE95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FD2FF9" w14:textId="793132C6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61D00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37605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382BE" w14:textId="77777777" w:rsidR="00C64609" w:rsidRDefault="00C64609" w:rsidP="001A5DCB">
            <w:r>
              <w:t>0.59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BA6A4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49F79" w14:textId="77777777" w:rsidR="00C64609" w:rsidRDefault="00C64609" w:rsidP="001A5DCB">
            <w:r>
              <w:t>0.47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699C8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680A9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2BD6A" w14:textId="77777777" w:rsidR="00C64609" w:rsidRDefault="00C64609" w:rsidP="001A5DCB">
            <w:r>
              <w:t>120.64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98C89" w14:textId="77777777" w:rsidR="00C64609" w:rsidRDefault="00C64609" w:rsidP="001A5DCB">
            <w:r>
              <w:t>0.65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0913583" w14:textId="77777777" w:rsidR="00C64609" w:rsidRDefault="00C64609" w:rsidP="001A5DCB"/>
        </w:tc>
      </w:tr>
      <w:tr w:rsidR="00C64609" w14:paraId="3FE3619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096C50" w14:textId="64D0BC0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8D397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8E35723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492B4AE" w14:textId="77777777" w:rsidR="00C64609" w:rsidRDefault="00C64609" w:rsidP="001A5DCB">
            <w:r>
              <w:t>0.59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B2A3E51" w14:textId="77777777" w:rsidR="00C64609" w:rsidRDefault="00C64609" w:rsidP="001A5DCB">
            <w:r>
              <w:t>0.37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EA591BA" w14:textId="77777777" w:rsidR="00C64609" w:rsidRDefault="00C64609" w:rsidP="001A5DCB">
            <w:r>
              <w:t>0.66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0D4606A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E83A629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B8A6311" w14:textId="77777777" w:rsidR="00C64609" w:rsidRDefault="00C64609" w:rsidP="001A5DCB">
            <w:r>
              <w:t>107.67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073382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4FBBC5" w14:textId="77777777" w:rsidR="00C64609" w:rsidRDefault="00C64609" w:rsidP="001A5DCB"/>
        </w:tc>
      </w:tr>
      <w:tr w:rsidR="00C64609" w14:paraId="6DB6F23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239C59" w14:textId="5BB843B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E31C88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6E73789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F4A8812" w14:textId="77777777" w:rsidR="00C64609" w:rsidRDefault="00C64609" w:rsidP="001A5DCB">
            <w:r>
              <w:t>0.59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952D36A" w14:textId="77777777" w:rsidR="00C64609" w:rsidRDefault="00C64609" w:rsidP="001A5DCB">
            <w:r>
              <w:t>0.28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8537D0" w14:textId="77777777" w:rsidR="00C64609" w:rsidRDefault="00C64609" w:rsidP="001A5DCB">
            <w:r>
              <w:t>0.65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6BB0A25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080F048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D8EAE89" w14:textId="77777777" w:rsidR="00C64609" w:rsidRDefault="00C64609" w:rsidP="001A5DCB">
            <w:r>
              <w:t>119.9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5CA6FF9" w14:textId="77777777" w:rsidR="00C64609" w:rsidRDefault="00C64609" w:rsidP="001A5DCB">
            <w:r>
              <w:t>0.5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671C2" w14:textId="77777777" w:rsidR="00C64609" w:rsidRDefault="00C64609" w:rsidP="001A5DCB"/>
        </w:tc>
      </w:tr>
      <w:tr w:rsidR="00C64609" w14:paraId="3858A41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765663" w14:textId="0D20B4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CDCCEE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DFB7EC9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43BEEAA" w14:textId="77777777" w:rsidR="00C64609" w:rsidRDefault="00C64609" w:rsidP="001A5DCB">
            <w:r>
              <w:t>0.59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A3FBD28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A4899B8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E3E2127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8AB201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3DBAC3A" w14:textId="77777777" w:rsidR="00C64609" w:rsidRDefault="00C64609" w:rsidP="001A5DCB">
            <w:r>
              <w:t>87.73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6AFB12" w14:textId="77777777" w:rsidR="00C64609" w:rsidRDefault="00C64609" w:rsidP="001A5DCB">
            <w:r>
              <w:t>-0.11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2EBEC0" w14:textId="77777777" w:rsidR="00C64609" w:rsidRDefault="00C64609" w:rsidP="001A5DCB">
            <w:r>
              <w:t>✔</w:t>
            </w:r>
          </w:p>
        </w:tc>
      </w:tr>
      <w:tr w:rsidR="00C64609" w14:paraId="3B2FA46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9BE61D" w14:textId="3E643C1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7C59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52B7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26C98" w14:textId="77777777" w:rsidR="00C64609" w:rsidRDefault="00C64609" w:rsidP="001A5DCB">
            <w:r>
              <w:t>0.59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CEBBE" w14:textId="77777777" w:rsidR="00C64609" w:rsidRDefault="00C64609" w:rsidP="001A5DCB">
            <w:r>
              <w:t>0.39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CC0D8" w14:textId="77777777" w:rsidR="00C64609" w:rsidRDefault="00C64609" w:rsidP="001A5DCB">
            <w:r>
              <w:t>0.33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F2317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16AE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CC535" w14:textId="77777777" w:rsidR="00C64609" w:rsidRDefault="00C64609" w:rsidP="001A5DCB">
            <w:r>
              <w:t>125.17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684B3" w14:textId="77777777" w:rsidR="00C64609" w:rsidRDefault="00C64609" w:rsidP="001A5DCB">
            <w:r>
              <w:t>0.94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FDD060" w14:textId="77777777" w:rsidR="00C64609" w:rsidRDefault="00C64609" w:rsidP="001A5DCB"/>
        </w:tc>
      </w:tr>
      <w:tr w:rsidR="00C64609" w14:paraId="01B04F8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C2DFBB" w14:textId="57D3A5C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DDA62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FA61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37494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C42C2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9E305" w14:textId="77777777" w:rsidR="00C64609" w:rsidRDefault="00C64609" w:rsidP="001A5DCB">
            <w:r>
              <w:t>0.6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708C9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8FC49" w14:textId="77777777" w:rsidR="00C64609" w:rsidRDefault="00C64609" w:rsidP="001A5DCB">
            <w:r>
              <w:t>0.49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3A43" w14:textId="77777777" w:rsidR="00C64609" w:rsidRDefault="00C64609" w:rsidP="001A5DCB">
            <w:r>
              <w:t>110.87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EE996" w14:textId="77777777" w:rsidR="00C64609" w:rsidRDefault="00C64609" w:rsidP="001A5DCB">
            <w:r>
              <w:t>0.71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4642A1C" w14:textId="77777777" w:rsidR="00C64609" w:rsidRDefault="00C64609" w:rsidP="001A5DCB"/>
        </w:tc>
      </w:tr>
      <w:tr w:rsidR="00C64609" w14:paraId="5816AE3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E7182C" w14:textId="1BE745C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3974A0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E0074B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28A7FD4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6569859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31F47E2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2156066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92004D7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669980" w14:textId="77777777" w:rsidR="00C64609" w:rsidRDefault="00C64609" w:rsidP="001A5DCB">
            <w:r>
              <w:t>88.56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71BA4D4" w14:textId="77777777" w:rsidR="00C64609" w:rsidRDefault="00C64609" w:rsidP="001A5DCB">
            <w: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8F5759" w14:textId="77777777" w:rsidR="00C64609" w:rsidRDefault="00C64609" w:rsidP="001A5DCB"/>
        </w:tc>
      </w:tr>
      <w:tr w:rsidR="00C64609" w14:paraId="78D824F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279A93" w14:textId="5D0B3F1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F61E49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98CA54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3AD0522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FAAC49E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5459E04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ACBD746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90E476A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3D65CB6" w14:textId="77777777" w:rsidR="00C64609" w:rsidRDefault="00C64609" w:rsidP="001A5DCB">
            <w:r>
              <w:t>101.34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AF9C97" w14:textId="77777777" w:rsidR="00C64609" w:rsidRDefault="00C64609" w:rsidP="001A5DCB">
            <w: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172AF8" w14:textId="77777777" w:rsidR="00C64609" w:rsidRDefault="00C64609" w:rsidP="001A5DCB"/>
        </w:tc>
      </w:tr>
      <w:tr w:rsidR="00C64609" w14:paraId="78ECA94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0EEC67" w14:textId="7EAC874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28FE8C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5E237CB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283393E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F37D8D6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C86775C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D9DFAA9" w14:textId="77777777" w:rsidR="00C64609" w:rsidRDefault="00C64609" w:rsidP="001A5DCB">
            <w:r>
              <w:t>0.31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A5F126" w14:textId="77777777" w:rsidR="00C64609" w:rsidRDefault="00C64609" w:rsidP="001A5DCB">
            <w:r>
              <w:t>0.25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9210AC8" w14:textId="77777777" w:rsidR="00C64609" w:rsidRDefault="00C64609" w:rsidP="001A5DCB">
            <w:r>
              <w:t>75.4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3A77B8A" w14:textId="77777777" w:rsidR="00C64609" w:rsidRDefault="00C64609" w:rsidP="001A5DCB">
            <w:r>
              <w:t>-0.25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3B31A8" w14:textId="77777777" w:rsidR="00C64609" w:rsidRDefault="00C64609" w:rsidP="001A5DCB">
            <w:r>
              <w:t>✔</w:t>
            </w:r>
          </w:p>
        </w:tc>
      </w:tr>
      <w:tr w:rsidR="00C64609" w14:paraId="6A2B5CA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282D24" w14:textId="4478D6F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983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46386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AFAF3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A0C14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1FE7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AA314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F1F03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5B3E6" w14:textId="77777777" w:rsidR="00C64609" w:rsidRDefault="00C64609" w:rsidP="001A5DCB">
            <w:r>
              <w:t>87.76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3310E" w14:textId="77777777" w:rsidR="00C64609" w:rsidRDefault="00C64609" w:rsidP="001A5DCB">
            <w: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EFDD041" w14:textId="77777777" w:rsidR="00C64609" w:rsidRDefault="00C64609" w:rsidP="001A5DCB"/>
        </w:tc>
      </w:tr>
      <w:tr w:rsidR="00C64609" w14:paraId="1447E22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8E4312" w14:textId="36DB098F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FB932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07AB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0D098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5F1256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F5325" w14:textId="77777777" w:rsidR="00C64609" w:rsidRDefault="00C64609" w:rsidP="001A5DCB">
            <w:r>
              <w:t>0.52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58D7A" w14:textId="77777777" w:rsidR="00C64609" w:rsidRDefault="00C64609" w:rsidP="001A5DCB">
            <w:r>
              <w:t>0.8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175C2" w14:textId="77777777" w:rsidR="00C64609" w:rsidRDefault="00C64609" w:rsidP="001A5DCB">
            <w:r>
              <w:t>0.67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F77A8" w14:textId="77777777" w:rsidR="00C64609" w:rsidRDefault="00C64609" w:rsidP="001A5DCB">
            <w:r>
              <w:t>115.66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E3C41" w14:textId="77777777" w:rsidR="00C64609" w:rsidRDefault="00C64609" w:rsidP="001A5DCB">
            <w:r>
              <w:t>1.26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58A4362" w14:textId="77777777" w:rsidR="00C64609" w:rsidRDefault="00C64609" w:rsidP="001A5DCB"/>
        </w:tc>
      </w:tr>
      <w:tr w:rsidR="00C64609" w14:paraId="675A5F1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BC3DC0" w14:textId="7EDB98D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499B61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7EB1A7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1635B71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BB7BC9E" w14:textId="77777777" w:rsidR="00C64609" w:rsidRDefault="00C64609" w:rsidP="001A5DCB">
            <w:r>
              <w:t>0.68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2CBC693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E8DD2B1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1D8893F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B161187" w14:textId="77777777" w:rsidR="00C64609" w:rsidRDefault="00C64609" w:rsidP="001A5DCB">
            <w:r>
              <w:t>73.36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AB2124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23254A" w14:textId="77777777" w:rsidR="00C64609" w:rsidRDefault="00C64609" w:rsidP="001A5DCB"/>
        </w:tc>
      </w:tr>
      <w:tr w:rsidR="00C64609" w14:paraId="322E825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FF2C69" w14:textId="51240A9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85761F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B55B51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21213D1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A8F238C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0539DE9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2DDA445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BF3E6D9" w14:textId="77777777" w:rsidR="00C64609" w:rsidRDefault="00C64609" w:rsidP="001A5DCB">
            <w:r>
              <w:t>0.49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6EBEF5F" w14:textId="77777777" w:rsidR="00C64609" w:rsidRDefault="00C64609" w:rsidP="001A5DCB">
            <w:r>
              <w:t>98.46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44ACF7F" w14:textId="77777777" w:rsidR="00C64609" w:rsidRDefault="00C64609" w:rsidP="001A5DCB">
            <w:r>
              <w:t>0.67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073FFB" w14:textId="77777777" w:rsidR="00C64609" w:rsidRDefault="00C64609" w:rsidP="001A5DCB"/>
        </w:tc>
      </w:tr>
      <w:tr w:rsidR="00C64609" w14:paraId="5219151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4AE45A" w14:textId="00B7258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D2712A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F02A4B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3752466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020777" w14:textId="77777777" w:rsidR="00C64609" w:rsidRDefault="00C64609" w:rsidP="001A5DCB">
            <w:r>
              <w:t>0.81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E532BA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BD7E2E2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27E5B9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9A4BA28" w14:textId="77777777" w:rsidR="00C64609" w:rsidRDefault="00C64609" w:rsidP="001A5DCB">
            <w:r>
              <w:t>62.26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F86631B" w14:textId="77777777" w:rsidR="00C64609" w:rsidRDefault="00C64609" w:rsidP="001A5DCB">
            <w:r>
              <w:t>-0.07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94BCBA" w14:textId="77777777" w:rsidR="00C64609" w:rsidRDefault="00C64609" w:rsidP="001A5DCB">
            <w:r>
              <w:t>✔</w:t>
            </w:r>
          </w:p>
        </w:tc>
      </w:tr>
      <w:tr w:rsidR="00C64609" w14:paraId="5705B44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4A23CA" w14:textId="6A3A709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BC47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CD90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ECC8A" w14:textId="77777777" w:rsidR="00C64609" w:rsidRDefault="00C64609" w:rsidP="001A5DCB">
            <w:r>
              <w:t>0.91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9B2A9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7BFC7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532F3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05F48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4202E" w14:textId="77777777" w:rsidR="00C64609" w:rsidRDefault="00C64609" w:rsidP="001A5DCB">
            <w:r>
              <w:t>75.99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34213" w14:textId="77777777" w:rsidR="00C64609" w:rsidRDefault="00C64609" w:rsidP="001A5DCB">
            <w: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55ACA0B" w14:textId="77777777" w:rsidR="00C64609" w:rsidRDefault="00C64609" w:rsidP="001A5DCB"/>
        </w:tc>
      </w:tr>
      <w:tr w:rsidR="00C64609" w14:paraId="110ABAA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E1EF0C" w14:textId="26EA57C5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C5E60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D597F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F4810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C4915" w14:textId="77777777" w:rsidR="00C64609" w:rsidRDefault="00C64609" w:rsidP="001A5DCB">
            <w:r>
              <w:t>0.67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C781B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88D9C" w14:textId="77777777" w:rsidR="00C64609" w:rsidRDefault="00C64609" w:rsidP="001A5DCB">
            <w:r>
              <w:t>0.72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D5F6E" w14:textId="77777777" w:rsidR="00C64609" w:rsidRDefault="00C64609" w:rsidP="001A5DCB">
            <w:r>
              <w:t>0.59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2DCEB" w14:textId="77777777" w:rsidR="00C64609" w:rsidRDefault="00C64609" w:rsidP="001A5DCB">
            <w:r>
              <w:t>87.51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21B08" w14:textId="77777777" w:rsidR="00C64609" w:rsidRDefault="00C64609" w:rsidP="001A5DCB">
            <w:r>
              <w:t>0.92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F83DEE4" w14:textId="77777777" w:rsidR="00C64609" w:rsidRDefault="00C64609" w:rsidP="001A5DCB"/>
        </w:tc>
      </w:tr>
      <w:tr w:rsidR="00C64609" w14:paraId="1AEC605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A6783F" w14:textId="05DD587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45FE6D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E27E420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B67A2E7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1E13463" w14:textId="77777777" w:rsidR="00C64609" w:rsidRDefault="00C64609" w:rsidP="001A5DCB">
            <w:r>
              <w:t>0.9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7A383D8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705D30E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57E94E7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4235370" w14:textId="77777777" w:rsidR="00C64609" w:rsidRDefault="00C64609" w:rsidP="001A5DCB">
            <w:r>
              <w:t>66.77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44AA5C" w14:textId="77777777" w:rsidR="00C64609" w:rsidRDefault="00C64609" w:rsidP="001A5DCB">
            <w: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484784" w14:textId="77777777" w:rsidR="00C64609" w:rsidRDefault="00C64609" w:rsidP="001A5DCB"/>
        </w:tc>
      </w:tr>
      <w:tr w:rsidR="00C64609" w14:paraId="35DF58E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394EE2" w14:textId="612B9EF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942D6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D9EF1FC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5B6060B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312C85C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29D4EB5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7E15510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A892274" w14:textId="77777777" w:rsidR="00C64609" w:rsidRDefault="00C64609" w:rsidP="001A5DCB">
            <w:r>
              <w:t>0.51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9FB753C" w14:textId="77777777" w:rsidR="00C64609" w:rsidRDefault="00C64609" w:rsidP="001A5DCB">
            <w:r>
              <w:t>82.95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ECD685E" w14:textId="77777777" w:rsidR="00C64609" w:rsidRDefault="00C64609" w:rsidP="001A5DCB">
            <w:r>
              <w:t>0.68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29DBBA" w14:textId="77777777" w:rsidR="00C64609" w:rsidRDefault="00C64609" w:rsidP="001A5DCB"/>
        </w:tc>
      </w:tr>
      <w:tr w:rsidR="00C64609" w14:paraId="17FCC19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62195D" w14:textId="6DC76BF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73EC4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43B9A4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D99C09A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E7E99A1" w14:textId="77777777" w:rsidR="00C64609" w:rsidRDefault="00C64609" w:rsidP="001A5DCB">
            <w:r>
              <w:t>0.94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9D88C7A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392201A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7E661FC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49C08A" w14:textId="77777777" w:rsidR="00C64609" w:rsidRDefault="00C64609" w:rsidP="001A5DCB">
            <w:r>
              <w:t>65.54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46C2642" w14:textId="77777777" w:rsidR="00C64609" w:rsidRDefault="00C64609" w:rsidP="001A5DCB">
            <w: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046753" w14:textId="77777777" w:rsidR="00C64609" w:rsidRDefault="00C64609" w:rsidP="001A5DCB">
            <w:r>
              <w:t>✔</w:t>
            </w:r>
          </w:p>
        </w:tc>
      </w:tr>
      <w:tr w:rsidR="00C64609" w14:paraId="7E9801B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9B3038" w14:textId="2066D2D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5ABF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1D69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39A0F" w14:textId="77777777" w:rsidR="00C64609" w:rsidRDefault="00C64609" w:rsidP="001A5DCB">
            <w:r>
              <w:t>1.11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9F483" w14:textId="77777777" w:rsidR="00C64609" w:rsidRDefault="00C64609" w:rsidP="001A5DCB">
            <w:r>
              <w:t>0.89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60EE0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54D37" w14:textId="77777777" w:rsidR="00C64609" w:rsidRDefault="00C64609" w:rsidP="001A5DCB">
            <w: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00667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28BF1" w14:textId="77777777" w:rsidR="00C64609" w:rsidRDefault="00C64609" w:rsidP="001A5DCB">
            <w:r>
              <w:t>68.19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F4D08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63AF363" w14:textId="77777777" w:rsidR="00C64609" w:rsidRDefault="00C64609" w:rsidP="001A5DCB"/>
        </w:tc>
      </w:tr>
      <w:tr w:rsidR="00C64609" w14:paraId="2F52BB9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87BBA1" w14:textId="03F74424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5CEA6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5BB3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C82E6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6A1E0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CCCA3" w14:textId="77777777" w:rsidR="00C64609" w:rsidRDefault="00C64609" w:rsidP="001A5DCB">
            <w:r>
              <w:t>0.47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3873F" w14:textId="77777777" w:rsidR="00C64609" w:rsidRDefault="00C64609" w:rsidP="001A5DCB">
            <w:r>
              <w:t>1.06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84ED5" w14:textId="77777777" w:rsidR="00C64609" w:rsidRDefault="00C64609" w:rsidP="001A5DCB">
            <w:r>
              <w:t>0.88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51E24" w14:textId="77777777" w:rsidR="00C64609" w:rsidRDefault="00C64609" w:rsidP="001A5DCB">
            <w:r>
              <w:t>116.33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21FF9" w14:textId="77777777" w:rsidR="00C64609" w:rsidRDefault="00C64609" w:rsidP="001A5DCB">
            <w:r>
              <w:t>2.1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E716595" w14:textId="77777777" w:rsidR="00C64609" w:rsidRDefault="00C64609" w:rsidP="001A5DCB"/>
        </w:tc>
      </w:tr>
      <w:tr w:rsidR="00C64609" w14:paraId="189CCB2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F3DECF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DB7793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2B176BD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D2508FF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0D724C3" w14:textId="77777777" w:rsidR="00C64609" w:rsidRDefault="00C64609" w:rsidP="001A5DCB">
            <w:r>
              <w:t>0.93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AA05B6" w14:textId="77777777" w:rsidR="00C64609" w:rsidRDefault="00C64609" w:rsidP="001A5DCB">
            <w:r>
              <w:t>0.94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DA9EBCA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AC7619A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DF813C7" w14:textId="77777777" w:rsidR="00C64609" w:rsidRDefault="00C64609" w:rsidP="001A5DCB">
            <w:r>
              <w:t>41.77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11BBA65" w14:textId="77777777" w:rsidR="00C64609" w:rsidRDefault="00C64609" w:rsidP="001A5DCB">
            <w:r>
              <w:t>-0.07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CA8D54" w14:textId="77777777" w:rsidR="00C64609" w:rsidRDefault="00C64609" w:rsidP="001A5DCB">
            <w:r>
              <w:t>✔</w:t>
            </w:r>
          </w:p>
        </w:tc>
      </w:tr>
      <w:tr w:rsidR="00C64609" w14:paraId="2288A34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2A3F8E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D500C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B8AC19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5323AD0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3071FCC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35B8D9B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A544B81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EE15652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5B98C6A" w14:textId="77777777" w:rsidR="00C64609" w:rsidRDefault="00C64609" w:rsidP="001A5DCB">
            <w:r>
              <w:t>67.73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A4C8577" w14:textId="77777777" w:rsidR="00C64609" w:rsidRDefault="00C64609" w:rsidP="001A5DCB">
            <w:r>
              <w:t>0.61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A90098" w14:textId="77777777" w:rsidR="00C64609" w:rsidRDefault="00C64609" w:rsidP="001A5DCB"/>
        </w:tc>
      </w:tr>
      <w:tr w:rsidR="00C64609" w14:paraId="18FAC1C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EDCA3D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3747D5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6FA7F0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2E8F1E3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D9454F9" w14:textId="77777777" w:rsidR="00C64609" w:rsidRDefault="00C64609" w:rsidP="001A5DCB">
            <w:r>
              <w:t>0.94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E8CC78D" w14:textId="77777777" w:rsidR="00C64609" w:rsidRDefault="00C64609" w:rsidP="001A5DCB">
            <w:r>
              <w:t>0.94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9D01FB3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05CE7B3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731976A" w14:textId="77777777" w:rsidR="00C64609" w:rsidRDefault="00C64609" w:rsidP="001A5DCB">
            <w:r>
              <w:t>58.22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48AB218" w14:textId="77777777" w:rsidR="00C64609" w:rsidRDefault="00C64609" w:rsidP="001A5DCB">
            <w: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DF34D7" w14:textId="77777777" w:rsidR="00C64609" w:rsidRDefault="00C64609" w:rsidP="001A5DCB"/>
        </w:tc>
      </w:tr>
      <w:tr w:rsidR="00C64609" w14:paraId="72A9909F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709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16DF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50C33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1EE72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5773D" w14:textId="77777777" w:rsidR="00C64609" w:rsidRDefault="00C64609" w:rsidP="001A5DCB">
            <w:r>
              <w:t>0.86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C2140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44FAA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12E88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31F66" w14:textId="77777777" w:rsidR="00C64609" w:rsidRDefault="00C64609" w:rsidP="001A5DCB">
            <w:r>
              <w:t>70.29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87FF9" w14:textId="77777777" w:rsidR="00C64609" w:rsidRDefault="00C64609" w:rsidP="001A5DCB">
            <w: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85226DC" w14:textId="77777777" w:rsidR="00C64609" w:rsidRDefault="00C64609" w:rsidP="001A5DCB"/>
        </w:tc>
      </w:tr>
      <w:tr w:rsidR="00C64609" w14:paraId="5F565BF3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052ADD" w14:textId="77777777" w:rsidR="00C64609" w:rsidRDefault="00C64609" w:rsidP="001A5DCB">
            <w:r>
              <w:t>40708</w:t>
            </w:r>
          </w:p>
          <w:p w14:paraId="6E1E27A2" w14:textId="4CEDD7A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36611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F698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0213B" w14:textId="77777777" w:rsidR="00C64609" w:rsidRDefault="00C64609" w:rsidP="001A5DCB">
            <w:r>
              <w:t>0.66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7AF51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DC34A" w14:textId="77777777" w:rsidR="00C64609" w:rsidRDefault="00C64609" w:rsidP="001A5DCB">
            <w:r>
              <w:t>0.76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9DA4F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8B5E1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666E3" w14:textId="77777777" w:rsidR="00C64609" w:rsidRDefault="00C64609" w:rsidP="001A5DCB">
            <w:r>
              <w:t>90.95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5DD64" w14:textId="77777777" w:rsidR="00C64609" w:rsidRDefault="00C64609" w:rsidP="001A5DCB">
            <w:r>
              <w:t>0.07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EBB37BF" w14:textId="77777777" w:rsidR="00C64609" w:rsidRDefault="00C64609" w:rsidP="001A5DCB">
            <w:r>
              <w:t>✔</w:t>
            </w:r>
          </w:p>
        </w:tc>
      </w:tr>
      <w:tr w:rsidR="00C64609" w14:paraId="208FF5A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1250A6" w14:textId="08A78E2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AC9BD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4E34F0A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5BF47E" w14:textId="77777777" w:rsidR="00C64609" w:rsidRDefault="00C64609" w:rsidP="001A5DCB">
            <w:r>
              <w:t>0.66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5BF7904" w14:textId="77777777" w:rsidR="00C64609" w:rsidRDefault="00C64609" w:rsidP="001A5DCB">
            <w:r>
              <w:t>0.54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925005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11480D2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A9ECA2F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8BF5B5E" w14:textId="77777777" w:rsidR="00C64609" w:rsidRDefault="00C64609" w:rsidP="001A5DCB">
            <w:r>
              <w:t>100.37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0210D5F" w14:textId="77777777" w:rsidR="00C64609" w:rsidRDefault="00C64609" w:rsidP="001A5DCB">
            <w: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0AE8C0" w14:textId="77777777" w:rsidR="00C64609" w:rsidRDefault="00C64609" w:rsidP="001A5DCB"/>
        </w:tc>
      </w:tr>
      <w:tr w:rsidR="00C64609" w14:paraId="30CF045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D0C537" w14:textId="6F668C3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D2AA0E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76A9FA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07C4B58" w14:textId="77777777" w:rsidR="00C64609" w:rsidRDefault="00C64609" w:rsidP="001A5DCB">
            <w:r>
              <w:t>0.66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B636236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EBB7307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838C357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4AA9463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F0B3AC9" w14:textId="77777777" w:rsidR="00C64609" w:rsidRDefault="00C64609" w:rsidP="001A5DCB">
            <w:r>
              <w:t>94.76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CDAF9EE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B2C8D2" w14:textId="77777777" w:rsidR="00C64609" w:rsidRDefault="00C64609" w:rsidP="001A5DCB"/>
        </w:tc>
      </w:tr>
      <w:tr w:rsidR="00C64609" w14:paraId="528D25B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E58413" w14:textId="1AB45F9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0088EE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35F81D1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20434D3" w14:textId="77777777" w:rsidR="00C64609" w:rsidRDefault="00C64609" w:rsidP="001A5DCB">
            <w:r>
              <w:t>0.66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66B4CE7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D723A58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235288B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C614FE3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4286D1" w14:textId="77777777" w:rsidR="00C64609" w:rsidRDefault="00C64609" w:rsidP="001A5DCB">
            <w:r>
              <w:t>95.16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F3AC11E" w14:textId="77777777" w:rsidR="00C64609" w:rsidRDefault="00C64609" w:rsidP="001A5DCB">
            <w:r>
              <w:t>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0F506C" w14:textId="77777777" w:rsidR="00C64609" w:rsidRDefault="00C64609" w:rsidP="001A5DCB"/>
        </w:tc>
      </w:tr>
      <w:tr w:rsidR="00C64609" w14:paraId="2E73A4F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ED89B9" w14:textId="1784AD8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92B5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F833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9992" w14:textId="77777777" w:rsidR="00C64609" w:rsidRDefault="00C64609" w:rsidP="001A5DCB">
            <w:r>
              <w:t>0.66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24AC9" w14:textId="77777777" w:rsidR="00C64609" w:rsidRDefault="00C64609" w:rsidP="001A5DCB">
            <w:r>
              <w:t>0.33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BC534" w14:textId="77777777" w:rsidR="00C64609" w:rsidRDefault="00C64609" w:rsidP="001A5DCB">
            <w:r>
              <w:t>0.29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940F8" w14:textId="77777777" w:rsidR="00C64609" w:rsidRDefault="00C64609" w:rsidP="001A5DCB">
            <w:r>
              <w:t>0.65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E4534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1D74D" w14:textId="77777777" w:rsidR="00C64609" w:rsidRDefault="00C64609" w:rsidP="001A5DCB">
            <w:r>
              <w:t>140.95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D5EBF" w14:textId="77777777" w:rsidR="00C64609" w:rsidRDefault="00C64609" w:rsidP="001A5DCB">
            <w:r>
              <w:t>1.21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4A87A95" w14:textId="77777777" w:rsidR="00C64609" w:rsidRDefault="00C64609" w:rsidP="001A5DCB"/>
        </w:tc>
      </w:tr>
      <w:tr w:rsidR="00C64609" w14:paraId="258EEB0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8D2A58" w14:textId="4C3387C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E40CB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888E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8177A" w14:textId="77777777" w:rsidR="00C64609" w:rsidRDefault="00C64609" w:rsidP="001A5DCB">
            <w:r>
              <w:t>0.6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960D6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14D074" w14:textId="77777777" w:rsidR="00C64609" w:rsidRDefault="00C64609" w:rsidP="001A5DCB">
            <w:r>
              <w:t>0.63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DD365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3C135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7B6DE" w14:textId="77777777" w:rsidR="00C64609" w:rsidRDefault="00C64609" w:rsidP="001A5DCB">
            <w:r>
              <w:t>111.25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F275C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5D5C90D" w14:textId="77777777" w:rsidR="00C64609" w:rsidRDefault="00C64609" w:rsidP="001A5DCB"/>
        </w:tc>
      </w:tr>
      <w:tr w:rsidR="00C64609" w14:paraId="70231DF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DA3730" w14:textId="6B6626E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8424A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7DCF16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97E6B57" w14:textId="77777777" w:rsidR="00C64609" w:rsidRDefault="00C64609" w:rsidP="001A5DCB">
            <w:r>
              <w:t>0.6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1E8B51C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778B81C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D3BC1D8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88853BC" w14:textId="77777777" w:rsidR="00C64609" w:rsidRDefault="00C64609" w:rsidP="001A5DCB">
            <w: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1012C17" w14:textId="77777777" w:rsidR="00C64609" w:rsidRDefault="00C64609" w:rsidP="001A5DCB">
            <w:r>
              <w:t>93.22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052B33" w14:textId="77777777" w:rsidR="00C64609" w:rsidRDefault="00C64609" w:rsidP="001A5DCB">
            <w: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5709E3" w14:textId="77777777" w:rsidR="00C64609" w:rsidRDefault="00C64609" w:rsidP="001A5DCB"/>
        </w:tc>
      </w:tr>
      <w:tr w:rsidR="00C64609" w14:paraId="296509C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40B238" w14:textId="7C9679F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301D7F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8C840A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5663465" w14:textId="77777777" w:rsidR="00C64609" w:rsidRDefault="00C64609" w:rsidP="001A5DCB">
            <w:r>
              <w:t>0.6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CF4D0B9" w14:textId="77777777" w:rsidR="00C64609" w:rsidRDefault="00C64609" w:rsidP="001A5DCB">
            <w:r>
              <w:t>0.29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6F80E5E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54BF8BA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E91C37A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904D2DF" w14:textId="77777777" w:rsidR="00C64609" w:rsidRDefault="00C64609" w:rsidP="001A5DCB">
            <w:r>
              <w:t>115.25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91A8DA7" w14:textId="77777777" w:rsidR="00C64609" w:rsidRDefault="00C64609" w:rsidP="001A5DCB">
            <w:r>
              <w:t>0.51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914EF" w14:textId="77777777" w:rsidR="00C64609" w:rsidRDefault="00C64609" w:rsidP="001A5DCB"/>
        </w:tc>
      </w:tr>
      <w:tr w:rsidR="00C64609" w14:paraId="52FE54B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3552B1" w14:textId="52AF99E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B20EA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5E8883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4BE6945" w14:textId="77777777" w:rsidR="00C64609" w:rsidRDefault="00C64609" w:rsidP="001A5DCB">
            <w:r>
              <w:t>0.6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7D933E4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2A871AC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31D7DAC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D6AED13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A15EE95" w14:textId="77777777" w:rsidR="00C64609" w:rsidRDefault="00C64609" w:rsidP="001A5DCB">
            <w:r>
              <w:t>97.48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6EAD8E" w14:textId="77777777" w:rsidR="00C64609" w:rsidRDefault="00C64609" w:rsidP="001A5DCB">
            <w:r>
              <w:t>-0.02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052237" w14:textId="77777777" w:rsidR="00C64609" w:rsidRDefault="00C64609" w:rsidP="001A5DCB">
            <w:r>
              <w:t>✔</w:t>
            </w:r>
          </w:p>
        </w:tc>
      </w:tr>
      <w:tr w:rsidR="00C64609" w14:paraId="6FA8F01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060925" w14:textId="6064B99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9772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DF607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464FB" w14:textId="77777777" w:rsidR="00C64609" w:rsidRDefault="00C64609" w:rsidP="001A5DCB">
            <w:r>
              <w:t>0.6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29D05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8642" w14:textId="77777777" w:rsidR="00C64609" w:rsidRDefault="00C64609" w:rsidP="001A5DCB">
            <w:r>
              <w:t>0.51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69B7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18638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EC08" w14:textId="77777777" w:rsidR="00C64609" w:rsidRDefault="00C64609" w:rsidP="001A5DCB">
            <w:r>
              <w:t>120.17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9D901" w14:textId="77777777" w:rsidR="00C64609" w:rsidRDefault="00C64609" w:rsidP="001A5DCB">
            <w:r>
              <w:t>0.63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D96DD00" w14:textId="77777777" w:rsidR="00C64609" w:rsidRDefault="00C64609" w:rsidP="001A5DCB"/>
        </w:tc>
      </w:tr>
      <w:tr w:rsidR="00C64609" w14:paraId="0298286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105B55" w14:textId="55FD06ED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C9AC7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AA86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B1E4F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67A97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9CE0A" w14:textId="77777777" w:rsidR="00C64609" w:rsidRDefault="00C64609" w:rsidP="001A5DCB">
            <w:r>
              <w:t>0.6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25802" w14:textId="77777777" w:rsidR="00C64609" w:rsidRDefault="00C64609" w:rsidP="001A5DCB">
            <w:r>
              <w:t>0.8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720AB" w14:textId="77777777" w:rsidR="00C64609" w:rsidRDefault="00C64609" w:rsidP="001A5DCB">
            <w:r>
              <w:t>0.69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CEEBB" w14:textId="77777777" w:rsidR="00C64609" w:rsidRDefault="00C64609" w:rsidP="001A5DCB">
            <w:r>
              <w:t>133.33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2EAA" w14:textId="77777777" w:rsidR="00C64609" w:rsidRDefault="00C64609" w:rsidP="001A5DCB">
            <w:r>
              <w:t>1.03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FBDE21D" w14:textId="77777777" w:rsidR="00C64609" w:rsidRDefault="00C64609" w:rsidP="001A5DCB"/>
        </w:tc>
      </w:tr>
      <w:tr w:rsidR="00C64609" w14:paraId="533D9EB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5325A1" w14:textId="527F3F8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AD7510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14C6B95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BC81EA7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74CB93E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56B71CA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5F92C4B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325383F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5EBC497" w14:textId="77777777" w:rsidR="00C64609" w:rsidRDefault="00C64609" w:rsidP="001A5DCB">
            <w:r>
              <w:t>84.09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0E1D0DC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167971" w14:textId="77777777" w:rsidR="00C64609" w:rsidRDefault="00C64609" w:rsidP="001A5DCB"/>
        </w:tc>
      </w:tr>
      <w:tr w:rsidR="00C64609" w14:paraId="37BBADE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FEDB4C" w14:textId="54A82FA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52FE66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9A5BCC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647F835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209E1E6" w14:textId="77777777" w:rsidR="00C64609" w:rsidRDefault="00C64609" w:rsidP="001A5DCB">
            <w:r>
              <w:t>0.35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02BE376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EC1F478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CC7ED4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D2A5FB0" w14:textId="77777777" w:rsidR="00C64609" w:rsidRDefault="00C64609" w:rsidP="001A5DCB">
            <w:r>
              <w:t>101.54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DA5A028" w14:textId="77777777" w:rsidR="00C64609" w:rsidRDefault="00C64609" w:rsidP="001A5DCB">
            <w:r>
              <w:t>0.64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FDE15E" w14:textId="77777777" w:rsidR="00C64609" w:rsidRDefault="00C64609" w:rsidP="001A5DCB"/>
        </w:tc>
      </w:tr>
      <w:tr w:rsidR="00C64609" w14:paraId="151E97E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0AB608" w14:textId="5191545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3F61F3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41806FA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8D06CAD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EE60A1A" w14:textId="77777777" w:rsidR="00C64609" w:rsidRDefault="00C64609" w:rsidP="001A5DCB">
            <w:r>
              <w:t>0.81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A1E7ECE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EF38C4F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5AACFC" w14:textId="77777777" w:rsidR="00C64609" w:rsidRDefault="00C64609" w:rsidP="001A5DCB">
            <w: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1AB03CE" w14:textId="77777777" w:rsidR="00C64609" w:rsidRDefault="00C64609" w:rsidP="001A5DCB">
            <w:r>
              <w:t>73.98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8BDE1E2" w14:textId="77777777" w:rsidR="00C64609" w:rsidRDefault="00C64609" w:rsidP="001A5DCB">
            <w:r>
              <w:t>-0.16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8F723E" w14:textId="77777777" w:rsidR="00C64609" w:rsidRDefault="00C64609" w:rsidP="001A5DCB">
            <w:r>
              <w:t>✔</w:t>
            </w:r>
          </w:p>
        </w:tc>
      </w:tr>
      <w:tr w:rsidR="00C64609" w14:paraId="23F4991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B56708" w14:textId="6FA17AC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E850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752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8CB7D" w14:textId="77777777" w:rsidR="00C64609" w:rsidRDefault="00C64609" w:rsidP="001A5DCB">
            <w:r>
              <w:t>0.76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33E5F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C92B0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42B0D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465A4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C2F34" w14:textId="77777777" w:rsidR="00C64609" w:rsidRDefault="00C64609" w:rsidP="001A5DCB">
            <w:r>
              <w:t>80.4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A394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B4F1564" w14:textId="77777777" w:rsidR="00C64609" w:rsidRDefault="00C64609" w:rsidP="001A5DCB"/>
        </w:tc>
      </w:tr>
      <w:tr w:rsidR="00C64609" w14:paraId="11320FF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A2A3B5" w14:textId="744693BD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F3D1A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81372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EBFC7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FF416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3ABB6" w14:textId="77777777" w:rsidR="00C64609" w:rsidRDefault="00C64609" w:rsidP="001A5DCB">
            <w:r>
              <w:t>0.31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F360B" w14:textId="77777777" w:rsidR="00C64609" w:rsidRDefault="00C64609" w:rsidP="001A5DCB">
            <w:r>
              <w:t>0.86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8FE11" w14:textId="77777777" w:rsidR="00C64609" w:rsidRDefault="00C64609" w:rsidP="001A5DCB">
            <w:r>
              <w:t>0.69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7A340" w14:textId="77777777" w:rsidR="00C64609" w:rsidRDefault="00C64609" w:rsidP="001A5DCB">
            <w:r>
              <w:t>124.31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E9642" w14:textId="77777777" w:rsidR="00C64609" w:rsidRDefault="00C64609" w:rsidP="001A5DCB">
            <w:r>
              <w:t>1.43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CF72ACE" w14:textId="77777777" w:rsidR="00C64609" w:rsidRDefault="00C64609" w:rsidP="001A5DCB"/>
        </w:tc>
      </w:tr>
      <w:tr w:rsidR="00C64609" w14:paraId="40503C8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9AEBCA" w14:textId="491E08E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A5490A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93E429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48C7DBC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CC04C99" w14:textId="77777777" w:rsidR="00C64609" w:rsidRDefault="00C64609" w:rsidP="001A5DCB">
            <w:r>
              <w:t>0.53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8473F02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048F6C3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A2F51D0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624A2A" w14:textId="77777777" w:rsidR="00C64609" w:rsidRDefault="00C64609" w:rsidP="001A5DCB">
            <w:r>
              <w:t>73.09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C41EEA" w14:textId="77777777" w:rsidR="00C64609" w:rsidRDefault="00C64609" w:rsidP="001A5DCB">
            <w: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E2D69E" w14:textId="77777777" w:rsidR="00C64609" w:rsidRDefault="00C64609" w:rsidP="001A5DCB"/>
        </w:tc>
      </w:tr>
      <w:tr w:rsidR="00C64609" w14:paraId="12A11D4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2F95D5" w14:textId="178AEEE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993F77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C88E64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AF6C9B1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8A48955" w14:textId="77777777" w:rsidR="00C64609" w:rsidRDefault="00C64609" w:rsidP="001A5DCB">
            <w:r>
              <w:t>0.37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B35496F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64F1312" w14:textId="77777777" w:rsidR="00C64609" w:rsidRDefault="00C64609" w:rsidP="001A5DCB">
            <w: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29B7B2B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1D11477" w14:textId="77777777" w:rsidR="00C64609" w:rsidRDefault="00C64609" w:rsidP="001A5DCB">
            <w:r>
              <w:t>98.76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D0AC5AA" w14:textId="77777777" w:rsidR="00C64609" w:rsidRDefault="00C64609" w:rsidP="001A5DCB">
            <w:r>
              <w:t>0.69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4DD996" w14:textId="77777777" w:rsidR="00C64609" w:rsidRDefault="00C64609" w:rsidP="001A5DCB"/>
        </w:tc>
      </w:tr>
      <w:tr w:rsidR="00C64609" w14:paraId="33EEFF8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ECA85F" w14:textId="04A5896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704293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5AE019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F80CDAF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B5F90C3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C4148AE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F8E0BC3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765F56E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D8562A4" w14:textId="77777777" w:rsidR="00C64609" w:rsidRDefault="00C64609" w:rsidP="001A5DCB">
            <w:r>
              <w:t>77.98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125F3CA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06476D" w14:textId="77777777" w:rsidR="00C64609" w:rsidRDefault="00C64609" w:rsidP="001A5DCB">
            <w:r>
              <w:t>✔</w:t>
            </w:r>
          </w:p>
        </w:tc>
      </w:tr>
      <w:tr w:rsidR="00C64609" w14:paraId="139C484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DE390" w14:textId="6604997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FFF6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4EDA7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E918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43E39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3D7F6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0EE9A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E7C11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A3DDD" w14:textId="77777777" w:rsidR="00C64609" w:rsidRDefault="00C64609" w:rsidP="001A5DCB">
            <w:r>
              <w:t>80.33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42F22" w14:textId="77777777" w:rsidR="00C64609" w:rsidRDefault="00C64609" w:rsidP="001A5DCB">
            <w:r>
              <w:t>0.58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0512244" w14:textId="77777777" w:rsidR="00C64609" w:rsidRDefault="00C64609" w:rsidP="001A5DCB"/>
        </w:tc>
      </w:tr>
      <w:tr w:rsidR="00C64609" w14:paraId="07F23D8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8E4AEC" w14:textId="4F54DDAC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D2C3C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6ADDF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792712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C961C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78F54" w14:textId="77777777" w:rsidR="00C64609" w:rsidRDefault="00C64609" w:rsidP="001A5DCB">
            <w:r>
              <w:t>0.57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27D95" w14:textId="77777777" w:rsidR="00C64609" w:rsidRDefault="00C64609" w:rsidP="001A5DCB">
            <w:r>
              <w:t>0.75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87E78" w14:textId="77777777" w:rsidR="00C64609" w:rsidRDefault="00C64609" w:rsidP="001A5DCB">
            <w:r>
              <w:t>0.59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8840F" w14:textId="77777777" w:rsidR="00C64609" w:rsidRDefault="00C64609" w:rsidP="001A5DCB">
            <w:r>
              <w:t>101.07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EEB59" w14:textId="77777777" w:rsidR="00C64609" w:rsidRDefault="00C64609" w:rsidP="001A5DCB">
            <w:r>
              <w:t>0.94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8C77C24" w14:textId="77777777" w:rsidR="00C64609" w:rsidRDefault="00C64609" w:rsidP="001A5DCB"/>
        </w:tc>
      </w:tr>
      <w:tr w:rsidR="00C64609" w14:paraId="7E2CD54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2E6231" w14:textId="63DAA07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79D3F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DC5360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1B72E3E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B75F017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6888DF3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FBA9D2F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52D024B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ABDD895" w14:textId="77777777" w:rsidR="00C64609" w:rsidRDefault="00C64609" w:rsidP="001A5DCB">
            <w:r>
              <w:t>75.48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2A7DBC" w14:textId="77777777" w:rsidR="00C64609" w:rsidRDefault="00C64609" w:rsidP="001A5DCB">
            <w: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265236" w14:textId="77777777" w:rsidR="00C64609" w:rsidRDefault="00C64609" w:rsidP="001A5DCB"/>
        </w:tc>
      </w:tr>
      <w:tr w:rsidR="00C64609" w14:paraId="5F82629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FFFC90" w14:textId="28BEB8C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F88D11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ECA42B6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06E146A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11E73F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BE13354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97AF661" w14:textId="77777777" w:rsidR="00C64609" w:rsidRDefault="00C64609" w:rsidP="001A5DCB">
            <w:r>
              <w:t>0.66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D4AD16A" w14:textId="77777777" w:rsidR="00C64609" w:rsidRDefault="00C64609" w:rsidP="001A5DCB">
            <w:r>
              <w:t>0.5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A5091BF" w14:textId="77777777" w:rsidR="00C64609" w:rsidRDefault="00C64609" w:rsidP="001A5DCB">
            <w:r>
              <w:t>101.39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FF415BD" w14:textId="77777777" w:rsidR="00C64609" w:rsidRDefault="00C64609" w:rsidP="001A5DCB">
            <w: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F2ED33" w14:textId="77777777" w:rsidR="00C64609" w:rsidRDefault="00C64609" w:rsidP="001A5DCB"/>
        </w:tc>
      </w:tr>
      <w:tr w:rsidR="00C64609" w14:paraId="0DF489D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0E1DDF" w14:textId="032FA09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09CAFA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60B89F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3B96D1B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B9B4F25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03809F9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0E34C88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AFBC44A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7A61E47" w14:textId="77777777" w:rsidR="00C64609" w:rsidRDefault="00C64609" w:rsidP="001A5DCB">
            <w:r>
              <w:t>65.34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AE469FF" w14:textId="77777777" w:rsidR="00C64609" w:rsidRDefault="00C64609" w:rsidP="001A5DCB">
            <w:r>
              <w:t>-0.13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C36488" w14:textId="77777777" w:rsidR="00C64609" w:rsidRDefault="00C64609" w:rsidP="001A5DCB">
            <w:r>
              <w:t>✔</w:t>
            </w:r>
          </w:p>
        </w:tc>
      </w:tr>
      <w:tr w:rsidR="00C64609" w14:paraId="54C89F8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593EDE" w14:textId="72314CD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DC03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3B14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5E782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F4ED3" w14:textId="77777777" w:rsidR="00C64609" w:rsidRDefault="00C64609" w:rsidP="001A5DCB">
            <w:r>
              <w:t>0.67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FE45F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8E3AF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7BE0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42F44" w14:textId="77777777" w:rsidR="00C64609" w:rsidRDefault="00C64609" w:rsidP="001A5DCB">
            <w:r>
              <w:t>74.81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3D51" w14:textId="77777777" w:rsidR="00C64609" w:rsidRDefault="00C64609" w:rsidP="001A5DCB">
            <w: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A6AF868" w14:textId="77777777" w:rsidR="00C64609" w:rsidRDefault="00C64609" w:rsidP="001A5DCB"/>
        </w:tc>
      </w:tr>
      <w:tr w:rsidR="00C64609" w14:paraId="46F8DBE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9CA72E" w14:textId="516C384E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65ED6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10A6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85F37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9A65C" w14:textId="77777777" w:rsidR="00C64609" w:rsidRDefault="00C64609" w:rsidP="001A5DCB">
            <w:r>
              <w:t>0.45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0FF681" w14:textId="77777777" w:rsidR="00C64609" w:rsidRDefault="00C64609" w:rsidP="001A5DCB">
            <w:r>
              <w:t>0.63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09FF7" w14:textId="77777777" w:rsidR="00C64609" w:rsidRDefault="00C64609" w:rsidP="001A5DCB">
            <w:r>
              <w:t>0.56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565D3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0381B" w14:textId="77777777" w:rsidR="00C64609" w:rsidRDefault="00C64609" w:rsidP="001A5DCB">
            <w:r>
              <w:t>74.75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52AB2" w14:textId="77777777" w:rsidR="00C64609" w:rsidRDefault="00C64609" w:rsidP="001A5DCB">
            <w:r>
              <w:t>0.64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F839BB3" w14:textId="77777777" w:rsidR="00C64609" w:rsidRDefault="00C64609" w:rsidP="001A5DCB"/>
        </w:tc>
      </w:tr>
      <w:tr w:rsidR="00C64609" w14:paraId="436D340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17F38B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5E70D2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BF0CCC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FED34A0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A08D6D6" w14:textId="77777777" w:rsidR="00C64609" w:rsidRDefault="00C64609" w:rsidP="001A5DCB">
            <w:r>
              <w:t>0.53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0269B1F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419C3C2" w14:textId="77777777" w:rsidR="00C64609" w:rsidRDefault="00C64609" w:rsidP="001A5DCB">
            <w:r>
              <w:t>0.34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B77DEF6" w14:textId="77777777" w:rsidR="00C64609" w:rsidRDefault="00C64609" w:rsidP="001A5DCB">
            <w:r>
              <w:t>0.27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0B17C60" w14:textId="77777777" w:rsidR="00C64609" w:rsidRDefault="00C64609" w:rsidP="001A5DCB">
            <w:r>
              <w:t>51.84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3FD5633" w14:textId="77777777" w:rsidR="00C64609" w:rsidRDefault="00C64609" w:rsidP="001A5DCB">
            <w:r>
              <w:t>-0.12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E0CEDF" w14:textId="77777777" w:rsidR="00C64609" w:rsidRDefault="00C64609" w:rsidP="001A5DCB">
            <w:r>
              <w:t>✔</w:t>
            </w:r>
          </w:p>
        </w:tc>
      </w:tr>
      <w:tr w:rsidR="00C64609" w14:paraId="4E1BEF5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71C36A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A628F4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22055F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D8F9CA7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979B965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C9FB96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8C55D31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6950760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E48E144" w14:textId="77777777" w:rsidR="00C64609" w:rsidRDefault="00C64609" w:rsidP="001A5DCB">
            <w:r>
              <w:t>74.63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CF6BD0D" w14:textId="77777777" w:rsidR="00C64609" w:rsidRDefault="00C64609" w:rsidP="001A5DCB">
            <w: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BF8347" w14:textId="77777777" w:rsidR="00C64609" w:rsidRDefault="00C64609" w:rsidP="001A5DCB"/>
        </w:tc>
      </w:tr>
      <w:tr w:rsidR="00C64609" w14:paraId="6B4B6C7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B8DCEE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F0067F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DA1F9FF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A00A88B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64EAE8C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38AE05D" w14:textId="77777777" w:rsidR="00C64609" w:rsidRDefault="00C64609" w:rsidP="001A5DCB">
            <w:r>
              <w:t>0.76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1CE2FC4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E0B6631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65C4688" w14:textId="77777777" w:rsidR="00C64609" w:rsidRDefault="00C64609" w:rsidP="001A5DCB">
            <w:r>
              <w:t>74.37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D0ABC5A" w14:textId="77777777" w:rsidR="00C64609" w:rsidRDefault="00C64609" w:rsidP="001A5DCB">
            <w: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E8A695" w14:textId="77777777" w:rsidR="00C64609" w:rsidRDefault="00C64609" w:rsidP="001A5DCB"/>
        </w:tc>
      </w:tr>
      <w:tr w:rsidR="00C64609" w14:paraId="50DC6121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A589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75B4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66D5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D90D3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9CFE9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9EEA4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4F0FB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9A23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EF918" w14:textId="77777777" w:rsidR="00C64609" w:rsidRDefault="00C64609" w:rsidP="001A5DCB">
            <w:r>
              <w:t>69.09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6F964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91A4BD8" w14:textId="77777777" w:rsidR="00C64609" w:rsidRDefault="00C64609" w:rsidP="001A5DCB"/>
        </w:tc>
      </w:tr>
      <w:tr w:rsidR="00C64609" w14:paraId="5606D47B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09A7" w14:textId="0C3CD114" w:rsidR="00C64609" w:rsidRDefault="00C64609" w:rsidP="001A5DCB">
            <w:r>
              <w:t>40710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A1D44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18C1F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B979F9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10D7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7B13E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766A7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9C0F4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C1187" w14:textId="77777777" w:rsidR="00C64609" w:rsidRDefault="00C64609" w:rsidP="001A5DCB">
            <w:r>
              <w:t>89.22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94D6C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37BF8DB" w14:textId="77777777" w:rsidR="00C64609" w:rsidRDefault="00C64609" w:rsidP="001A5DCB">
            <w:r>
              <w:t>✔</w:t>
            </w:r>
          </w:p>
        </w:tc>
      </w:tr>
      <w:tr w:rsidR="00C64609" w14:paraId="6A56EC6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12543D" w14:textId="061B01D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D36950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2002AD4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B77AF1B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985591B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BB8206B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1C0B13D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85C617A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B1469E0" w14:textId="77777777" w:rsidR="00C64609" w:rsidRDefault="00C64609" w:rsidP="001A5DCB">
            <w:r>
              <w:t>87.1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2E8712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00AF6E" w14:textId="77777777" w:rsidR="00C64609" w:rsidRDefault="00C64609" w:rsidP="001A5DCB"/>
        </w:tc>
      </w:tr>
      <w:tr w:rsidR="00C64609" w14:paraId="0D0EB8C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B7CBF0" w14:textId="26318F7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D17899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05F956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F3B3AC5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E4A925F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DE3B8E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19F5F93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A224B96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0BABABF" w14:textId="77777777" w:rsidR="00C64609" w:rsidRDefault="00C64609" w:rsidP="001A5DCB">
            <w:r>
              <w:t>87.83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69AF199" w14:textId="77777777" w:rsidR="00C64609" w:rsidRDefault="00C64609" w:rsidP="001A5DCB">
            <w: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336DF8" w14:textId="77777777" w:rsidR="00C64609" w:rsidRDefault="00C64609" w:rsidP="001A5DCB"/>
        </w:tc>
      </w:tr>
      <w:tr w:rsidR="00C64609" w14:paraId="2C95844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D49E64" w14:textId="0F33BCF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FCD16D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9F28FB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97F8C16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D2DFB76" w14:textId="77777777" w:rsidR="00C64609" w:rsidRDefault="00C64609" w:rsidP="001A5DCB">
            <w:r>
              <w:t>0.81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14C50C" w14:textId="77777777" w:rsidR="00C64609" w:rsidRDefault="00C64609" w:rsidP="001A5DCB">
            <w:r>
              <w:t>0.65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FD81568" w14:textId="77777777" w:rsidR="00C64609" w:rsidRDefault="00C64609" w:rsidP="001A5DCB">
            <w:r>
              <w:t>0.64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FBA0B86" w14:textId="77777777" w:rsidR="00C64609" w:rsidRDefault="00C64609" w:rsidP="001A5DCB">
            <w:r>
              <w:t>0.51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F58FE39" w14:textId="77777777" w:rsidR="00C64609" w:rsidRDefault="00C64609" w:rsidP="001A5DCB">
            <w:r>
              <w:t>92.98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41DDC27" w14:textId="77777777" w:rsidR="00C64609" w:rsidRDefault="00C64609" w:rsidP="001A5DCB">
            <w: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9378FE" w14:textId="77777777" w:rsidR="00C64609" w:rsidRDefault="00C64609" w:rsidP="001A5DCB"/>
        </w:tc>
      </w:tr>
      <w:tr w:rsidR="00C64609" w14:paraId="61F3E25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00C074" w14:textId="5646F18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41D7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8431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B58D0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B1E12" w14:textId="77777777" w:rsidR="00C64609" w:rsidRDefault="00C64609" w:rsidP="001A5DCB">
            <w:r>
              <w:t>0.3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D71C8" w14:textId="77777777" w:rsidR="00C64609" w:rsidRDefault="00C64609" w:rsidP="001A5DCB">
            <w:r>
              <w:t>0.27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2C5F2" w14:textId="77777777" w:rsidR="00C64609" w:rsidRDefault="00C64609" w:rsidP="001A5DCB">
            <w:r>
              <w:t>0.69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A8E9" w14:textId="77777777" w:rsidR="00C64609" w:rsidRDefault="00C64609" w:rsidP="001A5DCB">
            <w:r>
              <w:t>0.57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CBDDF" w14:textId="77777777" w:rsidR="00C64609" w:rsidRDefault="00C64609" w:rsidP="001A5DCB">
            <w:r>
              <w:t>137.06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CFBF0" w14:textId="77777777" w:rsidR="00C64609" w:rsidRDefault="00C64609" w:rsidP="001A5DCB">
            <w:r>
              <w:t>1.4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C29FDA1" w14:textId="77777777" w:rsidR="00C64609" w:rsidRDefault="00C64609" w:rsidP="001A5DCB"/>
        </w:tc>
      </w:tr>
      <w:tr w:rsidR="00C64609" w14:paraId="0854040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3F80DE" w14:textId="61D9EB84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FAD3F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6399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CC28E" w14:textId="77777777" w:rsidR="00C64609" w:rsidRDefault="00C64609" w:rsidP="001A5DCB">
            <w:r>
              <w:t>0.53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093EE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80334" w14:textId="77777777" w:rsidR="00C64609" w:rsidRDefault="00C64609" w:rsidP="001A5DCB">
            <w:r>
              <w:t>0.49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FB163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51874" w14:textId="77777777" w:rsidR="00C64609" w:rsidRDefault="00C64609" w:rsidP="001A5DCB">
            <w:r>
              <w:t>0.5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7ECC9" w14:textId="77777777" w:rsidR="00C64609" w:rsidRDefault="00C64609" w:rsidP="001A5DCB">
            <w:r>
              <w:t>123.6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3C245" w14:textId="77777777" w:rsidR="00C64609" w:rsidRDefault="00C64609" w:rsidP="001A5DCB">
            <w:r>
              <w:t>0.7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AB0B672" w14:textId="77777777" w:rsidR="00C64609" w:rsidRDefault="00C64609" w:rsidP="001A5DCB"/>
        </w:tc>
      </w:tr>
      <w:tr w:rsidR="00C64609" w14:paraId="57EDCB1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2BB832" w14:textId="22CBB67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A46115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D14BCEF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A0CD60" w14:textId="77777777" w:rsidR="00C64609" w:rsidRDefault="00C64609" w:rsidP="001A5DCB">
            <w:r>
              <w:t>0.53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6F3D0B1" w14:textId="77777777" w:rsidR="00C64609" w:rsidRDefault="00C64609" w:rsidP="001A5DCB">
            <w:r>
              <w:t>0.4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299D0AB" w14:textId="77777777" w:rsidR="00C64609" w:rsidRDefault="00C64609" w:rsidP="001A5DCB">
            <w:r>
              <w:t>0.61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1E71D10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A52F310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B437737" w14:textId="77777777" w:rsidR="00C64609" w:rsidRDefault="00C64609" w:rsidP="001A5DCB">
            <w:r>
              <w:t>106.33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64160FC" w14:textId="77777777" w:rsidR="00C64609" w:rsidRDefault="00C64609" w:rsidP="001A5DCB">
            <w: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325B84" w14:textId="77777777" w:rsidR="00C64609" w:rsidRDefault="00C64609" w:rsidP="001A5DCB">
            <w:r>
              <w:t>✔</w:t>
            </w:r>
          </w:p>
        </w:tc>
      </w:tr>
      <w:tr w:rsidR="00C64609" w14:paraId="230814B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952006" w14:textId="1570C96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BFA6AE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0E33EB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8EA9C06" w14:textId="77777777" w:rsidR="00C64609" w:rsidRDefault="00C64609" w:rsidP="001A5DCB">
            <w:r>
              <w:t>0.53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B7050F8" w14:textId="77777777" w:rsidR="00C64609" w:rsidRDefault="00C64609" w:rsidP="001A5DCB">
            <w:r>
              <w:t>0.35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EDF27AE" w14:textId="77777777" w:rsidR="00C64609" w:rsidRDefault="00C64609" w:rsidP="001A5DCB">
            <w:r>
              <w:t>0.57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201F775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07F14A6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64819A5" w14:textId="77777777" w:rsidR="00C64609" w:rsidRDefault="00C64609" w:rsidP="001A5DCB">
            <w:r>
              <w:t>107.8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70C93A7" w14:textId="77777777" w:rsidR="00C64609" w:rsidRDefault="00C64609" w:rsidP="001A5DCB">
            <w:r>
              <w:t>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8936CC" w14:textId="77777777" w:rsidR="00C64609" w:rsidRDefault="00C64609" w:rsidP="001A5DCB"/>
        </w:tc>
      </w:tr>
      <w:tr w:rsidR="00C64609" w14:paraId="0F131FA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106E54" w14:textId="1B7D4F2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96553E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F51628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03E5839" w14:textId="77777777" w:rsidR="00C64609" w:rsidRDefault="00C64609" w:rsidP="001A5DCB">
            <w:r>
              <w:t>0.53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2CB417F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A9C8738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1FC4044" w14:textId="77777777" w:rsidR="00C64609" w:rsidRDefault="00C64609" w:rsidP="001A5DCB">
            <w: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3A5123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9477CCA" w14:textId="77777777" w:rsidR="00C64609" w:rsidRDefault="00C64609" w:rsidP="001A5DCB">
            <w:r>
              <w:t>103.35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68B1965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59DA29" w14:textId="77777777" w:rsidR="00C64609" w:rsidRDefault="00C64609" w:rsidP="001A5DCB"/>
        </w:tc>
      </w:tr>
      <w:tr w:rsidR="00C64609" w14:paraId="5516D09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B20B74" w14:textId="65CC367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E4D6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CA11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CBEC" w14:textId="77777777" w:rsidR="00C64609" w:rsidRDefault="00C64609" w:rsidP="001A5DCB">
            <w:r>
              <w:t>0.53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4F646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8B797" w14:textId="77777777" w:rsidR="00C64609" w:rsidRDefault="00C64609" w:rsidP="001A5DCB">
            <w:r>
              <w:t>0.38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805BB" w14:textId="77777777" w:rsidR="00C64609" w:rsidRDefault="00C64609" w:rsidP="001A5DCB">
            <w: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0A3A9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3643B" w14:textId="77777777" w:rsidR="00C64609" w:rsidRDefault="00C64609" w:rsidP="001A5DCB">
            <w:r>
              <w:t>121.51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92377" w14:textId="77777777" w:rsidR="00C64609" w:rsidRDefault="00C64609" w:rsidP="001A5DCB">
            <w: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4928C23" w14:textId="77777777" w:rsidR="00C64609" w:rsidRDefault="00C64609" w:rsidP="001A5DCB"/>
        </w:tc>
      </w:tr>
      <w:tr w:rsidR="00C64609" w14:paraId="1E23C3F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4CFB55" w14:textId="2EBB6E1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2DADA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2910B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34783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B3174" w14:textId="77777777" w:rsidR="00C64609" w:rsidRDefault="00C64609" w:rsidP="001A5DCB">
            <w:r>
              <w:t>0.7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4DFD9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C3DDC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DD2F9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3812F" w14:textId="77777777" w:rsidR="00C64609" w:rsidRDefault="00C64609" w:rsidP="001A5DCB">
            <w:r>
              <w:t>100.89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FC30A" w14:textId="77777777" w:rsidR="00C64609" w:rsidRDefault="00C64609" w:rsidP="001A5DCB">
            <w:r>
              <w:t>0.37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B0A1DBE" w14:textId="77777777" w:rsidR="00C64609" w:rsidRDefault="00C64609" w:rsidP="001A5DCB"/>
        </w:tc>
      </w:tr>
      <w:tr w:rsidR="00C64609" w14:paraId="52B1664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218836" w14:textId="7AEB419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A73634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7B43E3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8C45A6B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FCD6D72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6EC9F8F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EB1EF37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B32E8A5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B13EFB6" w14:textId="77777777" w:rsidR="00C64609" w:rsidRDefault="00C64609" w:rsidP="001A5DCB">
            <w:r>
              <w:t>88.84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6DFF700" w14:textId="77777777" w:rsidR="00C64609" w:rsidRDefault="00C64609" w:rsidP="001A5DCB">
            <w: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13ABC5" w14:textId="77777777" w:rsidR="00C64609" w:rsidRDefault="00C64609" w:rsidP="001A5DCB"/>
        </w:tc>
      </w:tr>
      <w:tr w:rsidR="00C64609" w14:paraId="610B36C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D9718" w14:textId="4B0397E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08A63B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821126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7CC54BB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4DB7D2C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35DE8E9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4BD0A15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338C6DB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431A9BB" w14:textId="77777777" w:rsidR="00C64609" w:rsidRDefault="00C64609" w:rsidP="001A5DCB">
            <w:r>
              <w:t>91.55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495389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167821" w14:textId="77777777" w:rsidR="00C64609" w:rsidRDefault="00C64609" w:rsidP="001A5DCB"/>
        </w:tc>
      </w:tr>
      <w:tr w:rsidR="00C64609" w14:paraId="10CAB45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41FB6B" w14:textId="53C1176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56DA0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F784E1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4B17E03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83BFD80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078EB1F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9E0D302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10BF042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20CE9A0" w14:textId="77777777" w:rsidR="00C64609" w:rsidRDefault="00C64609" w:rsidP="001A5DCB">
            <w:r>
              <w:t>78.78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6B43D7" w14:textId="77777777" w:rsidR="00C64609" w:rsidRDefault="00C64609" w:rsidP="001A5DCB">
            <w:r>
              <w:t>-0.09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166918" w14:textId="77777777" w:rsidR="00C64609" w:rsidRDefault="00C64609" w:rsidP="001A5DCB">
            <w:r>
              <w:t>✔</w:t>
            </w:r>
          </w:p>
        </w:tc>
      </w:tr>
      <w:tr w:rsidR="00C64609" w14:paraId="061DBF3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74E8F6" w14:textId="18E90AC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9F52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F374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7A123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DA478" w14:textId="77777777" w:rsidR="00C64609" w:rsidRDefault="00C64609" w:rsidP="001A5DCB">
            <w:r>
              <w:t>0.57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B579A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C77C8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D60D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F7282" w14:textId="77777777" w:rsidR="00C64609" w:rsidRDefault="00C64609" w:rsidP="001A5DCB">
            <w:r>
              <w:t>92.94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D180" w14:textId="77777777" w:rsidR="00C64609" w:rsidRDefault="00C64609" w:rsidP="001A5DCB">
            <w: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F59E11D" w14:textId="77777777" w:rsidR="00C64609" w:rsidRDefault="00C64609" w:rsidP="001A5DCB"/>
        </w:tc>
      </w:tr>
      <w:tr w:rsidR="00C64609" w14:paraId="2DAE983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3CBAB4" w14:textId="2994AB9F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3678E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8761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769D0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3040A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EC54E" w14:textId="77777777" w:rsidR="00C64609" w:rsidRDefault="00C64609" w:rsidP="001A5DCB">
            <w:r>
              <w:t>0.4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41ABA" w14:textId="77777777" w:rsidR="00C64609" w:rsidRDefault="00C64609" w:rsidP="001A5DCB">
            <w:r>
              <w:t>0.82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21FCC" w14:textId="77777777" w:rsidR="00C64609" w:rsidRDefault="00C64609" w:rsidP="001A5DCB">
            <w:r>
              <w:t>0.61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AA0DD" w14:textId="77777777" w:rsidR="00C64609" w:rsidRDefault="00C64609" w:rsidP="001A5DCB">
            <w:r>
              <w:t>132.02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A0A44" w14:textId="77777777" w:rsidR="00C64609" w:rsidRDefault="00C64609" w:rsidP="001A5DCB">
            <w:r>
              <w:t>1.19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BD88D39" w14:textId="77777777" w:rsidR="00C64609" w:rsidRDefault="00C64609" w:rsidP="001A5DCB"/>
        </w:tc>
      </w:tr>
      <w:tr w:rsidR="00C64609" w14:paraId="5F7EF35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12BEB7" w14:textId="1336EF5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02B3D8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5E570F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E2A86CB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0821141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8DCE007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C8B384B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3FB8796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38D6660" w14:textId="77777777" w:rsidR="00C64609" w:rsidRDefault="00C64609" w:rsidP="001A5DCB">
            <w:r>
              <w:t>107.47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29D4565" w14:textId="77777777" w:rsidR="00C64609" w:rsidRDefault="00C64609" w:rsidP="001A5DCB">
            <w: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7C0957" w14:textId="77777777" w:rsidR="00C64609" w:rsidRDefault="00C64609" w:rsidP="001A5DCB"/>
        </w:tc>
      </w:tr>
      <w:tr w:rsidR="00C64609" w14:paraId="1E04424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496AC8" w14:textId="5834B73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F9233E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6DDF611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C35B926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0CD1E1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ADC6DDE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56FC248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B7CF576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E17745" w14:textId="77777777" w:rsidR="00C64609" w:rsidRDefault="00C64609" w:rsidP="001A5DCB">
            <w:r>
              <w:t>117.32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BA9963E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F58BE3" w14:textId="77777777" w:rsidR="00C64609" w:rsidRDefault="00C64609" w:rsidP="001A5DCB"/>
        </w:tc>
      </w:tr>
      <w:tr w:rsidR="00C64609" w14:paraId="579F466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6E99B2" w14:textId="493C292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0B129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DD4E4ED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B5F292C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CBB44FD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7528D1B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4FC0D90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4A13577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78CDC4A" w14:textId="77777777" w:rsidR="00C64609" w:rsidRDefault="00C64609" w:rsidP="001A5DCB">
            <w:r>
              <w:t>81.41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1EBD65B" w14:textId="77777777" w:rsidR="00C64609" w:rsidRDefault="00C64609" w:rsidP="001A5DCB">
            <w:r>
              <w:t>-0.1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8B21DF" w14:textId="77777777" w:rsidR="00C64609" w:rsidRDefault="00C64609" w:rsidP="001A5DCB">
            <w:r>
              <w:t>✔</w:t>
            </w:r>
          </w:p>
        </w:tc>
      </w:tr>
      <w:tr w:rsidR="00C64609" w14:paraId="3F3020D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5D71FB" w14:textId="20C4B90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A6E5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8F13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B192E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F51E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55FF4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F0E99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FE033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A51F" w14:textId="77777777" w:rsidR="00C64609" w:rsidRDefault="00C64609" w:rsidP="001A5DCB">
            <w:r>
              <w:t>85.71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370A1" w14:textId="77777777" w:rsidR="00C64609" w:rsidRDefault="00C64609" w:rsidP="001A5DCB">
            <w: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DA49D37" w14:textId="77777777" w:rsidR="00C64609" w:rsidRDefault="00C64609" w:rsidP="001A5DCB"/>
        </w:tc>
      </w:tr>
      <w:tr w:rsidR="00C64609" w14:paraId="443EA5B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67E9F6" w14:textId="4ED4BC3B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75BC3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7EFB4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39825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08F6B" w14:textId="77777777" w:rsidR="00C64609" w:rsidRDefault="00C64609" w:rsidP="001A5DCB">
            <w:r>
              <w:t>0.82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ADCC1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3ACA1" w14:textId="77777777" w:rsidR="00C64609" w:rsidRDefault="00C64609" w:rsidP="001A5DCB">
            <w:r>
              <w:t>0.92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2987F" w14:textId="77777777" w:rsidR="00C64609" w:rsidRDefault="00C64609" w:rsidP="001A5DCB">
            <w:r>
              <w:t>0.78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10B4A" w14:textId="77777777" w:rsidR="00C64609" w:rsidRDefault="00C64609" w:rsidP="001A5DCB">
            <w:r>
              <w:t>131.21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AF6D8" w14:textId="77777777" w:rsidR="00C64609" w:rsidRDefault="00C64609" w:rsidP="001A5DCB">
            <w:r>
              <w:t>0.99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E1C7198" w14:textId="77777777" w:rsidR="00C64609" w:rsidRDefault="00C64609" w:rsidP="001A5DCB"/>
        </w:tc>
      </w:tr>
      <w:tr w:rsidR="00C64609" w14:paraId="1E21C79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69357A" w14:textId="483892D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9355FC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FA89362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12B0FFC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C111A47" w14:textId="77777777" w:rsidR="00C64609" w:rsidRDefault="00C64609" w:rsidP="001A5DCB">
            <w:r>
              <w:t>0.57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729E691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D7F1B2C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042404E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8A9913C" w14:textId="77777777" w:rsidR="00C64609" w:rsidRDefault="00C64609" w:rsidP="001A5DCB">
            <w:r>
              <w:t>96.59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C35544E" w14:textId="77777777" w:rsidR="00C64609" w:rsidRDefault="00C64609" w:rsidP="001A5DCB">
            <w: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F034AE" w14:textId="77777777" w:rsidR="00C64609" w:rsidRDefault="00C64609" w:rsidP="001A5DCB"/>
        </w:tc>
      </w:tr>
      <w:tr w:rsidR="00C64609" w14:paraId="64C373C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F381B1" w14:textId="713B2CD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8C32AD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24FFF4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20234D1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9B11BD4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A856F0D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C023A29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C7E1B3A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CE73BEF" w14:textId="77777777" w:rsidR="00C64609" w:rsidRDefault="00C64609" w:rsidP="001A5DCB">
            <w:r>
              <w:t>101.41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DF3450C" w14:textId="77777777" w:rsidR="00C64609" w:rsidRDefault="00C64609" w:rsidP="001A5DCB">
            <w:r>
              <w:t>0.49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ACB5B4" w14:textId="77777777" w:rsidR="00C64609" w:rsidRDefault="00C64609" w:rsidP="001A5DCB"/>
        </w:tc>
      </w:tr>
      <w:tr w:rsidR="00C64609" w14:paraId="0854383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3DC51B" w14:textId="477EC4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BF638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65A90F4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B77C918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D6A594A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3F02EDE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42E352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117B77A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5E6925F" w14:textId="77777777" w:rsidR="00C64609" w:rsidRDefault="00C64609" w:rsidP="001A5DCB">
            <w:r>
              <w:t>86.12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98A1230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E8A6CF" w14:textId="77777777" w:rsidR="00C64609" w:rsidRDefault="00C64609" w:rsidP="001A5DCB">
            <w:r>
              <w:t>✔</w:t>
            </w:r>
          </w:p>
        </w:tc>
      </w:tr>
      <w:tr w:rsidR="00C64609" w14:paraId="66A1A05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FCF70A" w14:textId="3924B43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DED7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A9B0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973D8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DFBCA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13173" w14:textId="77777777" w:rsidR="00C64609" w:rsidRDefault="00C64609" w:rsidP="001A5DCB">
            <w:r>
              <w:t>0.76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2E40A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3369D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2FCD9" w14:textId="77777777" w:rsidR="00C64609" w:rsidRDefault="00C64609" w:rsidP="001A5DCB">
            <w:r>
              <w:t>85.71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B0C8A" w14:textId="77777777" w:rsidR="00C64609" w:rsidRDefault="00C64609" w:rsidP="001A5DCB">
            <w: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97CDFC7" w14:textId="77777777" w:rsidR="00C64609" w:rsidRDefault="00C64609" w:rsidP="001A5DCB"/>
        </w:tc>
      </w:tr>
      <w:tr w:rsidR="00C64609" w14:paraId="1072CA0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923680" w14:textId="7639DA9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1AC1C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47F53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53BC4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292EA" w14:textId="77777777" w:rsidR="00C64609" w:rsidRDefault="00C64609" w:rsidP="001A5DCB">
            <w:r>
              <w:t>0.98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AE423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2F0E58" w14:textId="77777777" w:rsidR="00C64609" w:rsidRDefault="00C64609" w:rsidP="001A5DCB">
            <w:r>
              <w:t>0.73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63B15" w14:textId="77777777" w:rsidR="00C64609" w:rsidRDefault="00C64609" w:rsidP="001A5DCB">
            <w:r>
              <w:t>0.6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56ACB" w14:textId="77777777" w:rsidR="00C64609" w:rsidRDefault="00C64609" w:rsidP="001A5DCB">
            <w:r>
              <w:t>111.86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EE99A" w14:textId="77777777" w:rsidR="00C64609" w:rsidRDefault="00C64609" w:rsidP="001A5DCB">
            <w:r>
              <w:t>0.85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E849C74" w14:textId="77777777" w:rsidR="00C64609" w:rsidRDefault="00C64609" w:rsidP="001A5DCB"/>
        </w:tc>
      </w:tr>
      <w:tr w:rsidR="00C64609" w14:paraId="254CCBE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BC8D97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908BA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4B8A65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3092C04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1EA81CD" w14:textId="77777777" w:rsidR="00C64609" w:rsidRDefault="00C64609" w:rsidP="001A5DCB">
            <w:r>
              <w:t>0.83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C82621F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0FB3880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0B335EF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628C47A" w14:textId="77777777" w:rsidR="00C64609" w:rsidRDefault="00C64609" w:rsidP="001A5DCB">
            <w:r>
              <w:t>81.86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064E12" w14:textId="77777777" w:rsidR="00C64609" w:rsidRDefault="00C64609" w:rsidP="001A5DCB">
            <w:r>
              <w:t>-0.12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EDC288" w14:textId="77777777" w:rsidR="00C64609" w:rsidRDefault="00C64609" w:rsidP="001A5DCB"/>
        </w:tc>
      </w:tr>
      <w:tr w:rsidR="00C64609" w14:paraId="699B02B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361C95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F3293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78004F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54B01C5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98FC971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C2FDD06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33F1B60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70A16CE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919AA04" w14:textId="77777777" w:rsidR="00C64609" w:rsidRDefault="00C64609" w:rsidP="001A5DCB">
            <w:r>
              <w:t>84.56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9C1261" w14:textId="77777777" w:rsidR="00C64609" w:rsidRDefault="00C64609" w:rsidP="001A5DCB">
            <w: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79CC2F" w14:textId="77777777" w:rsidR="00C64609" w:rsidRDefault="00C64609" w:rsidP="001A5DCB"/>
        </w:tc>
      </w:tr>
      <w:tr w:rsidR="00C64609" w14:paraId="131A494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C3DF9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764F3F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6F0951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6954476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7705549" w14:textId="77777777" w:rsidR="00C64609" w:rsidRDefault="00C64609" w:rsidP="001A5DCB">
            <w:r>
              <w:t>0.68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B849301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8088420" w14:textId="77777777" w:rsidR="00C64609" w:rsidRDefault="00C64609" w:rsidP="001A5DCB">
            <w:r>
              <w:t>0.33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9C195B7" w14:textId="77777777" w:rsidR="00C64609" w:rsidRDefault="00C64609" w:rsidP="001A5DCB">
            <w:r>
              <w:t>0.27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299825E" w14:textId="77777777" w:rsidR="00C64609" w:rsidRDefault="00C64609" w:rsidP="001A5DCB">
            <w:r>
              <w:t>77.67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62B37C7" w14:textId="77777777" w:rsidR="00C64609" w:rsidRDefault="00C64609" w:rsidP="001A5DCB">
            <w:r>
              <w:t>-0.24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0788DC" w14:textId="77777777" w:rsidR="00C64609" w:rsidRDefault="00C64609" w:rsidP="001A5DCB">
            <w:r>
              <w:t>✔</w:t>
            </w:r>
          </w:p>
        </w:tc>
      </w:tr>
      <w:tr w:rsidR="00C64609" w14:paraId="2528A498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C4BD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D7D5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E8E6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1148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8BC2B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77C43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6EA7C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E7035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3A74D" w14:textId="77777777" w:rsidR="00C64609" w:rsidRDefault="00C64609" w:rsidP="001A5DCB">
            <w:r>
              <w:t>89.9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60D29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B3D615" w14:textId="77777777" w:rsidR="00C64609" w:rsidRDefault="00C64609" w:rsidP="001A5DCB"/>
        </w:tc>
      </w:tr>
      <w:tr w:rsidR="00C64609" w14:paraId="087B9EA0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13961E" w14:textId="4773CCDC" w:rsidR="00C64609" w:rsidRDefault="00C64609" w:rsidP="001A5DCB">
            <w:r>
              <w:t>40712</w:t>
            </w:r>
          </w:p>
          <w:p w14:paraId="233F2134" w14:textId="29CB5F1B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99464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EABA0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AF728" w14:textId="77777777" w:rsidR="00C64609" w:rsidRDefault="00C64609" w:rsidP="001A5DCB">
            <w:r>
              <w:t>0.62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8B82A" w14:textId="77777777" w:rsidR="00C64609" w:rsidRDefault="00C64609" w:rsidP="001A5DCB">
            <w:r>
              <w:t>0.52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DD5D5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13D86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1FBCB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58AD6" w14:textId="77777777" w:rsidR="00C64609" w:rsidRDefault="00C64609" w:rsidP="001A5DCB">
            <w:r>
              <w:t>86.19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C29C1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77AAE41" w14:textId="77777777" w:rsidR="00C64609" w:rsidRDefault="00C64609" w:rsidP="001A5DCB"/>
        </w:tc>
      </w:tr>
      <w:tr w:rsidR="00C64609" w14:paraId="5505E40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811DA5" w14:textId="58C8F2B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5AFB4A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2671022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E2E8C7" w14:textId="77777777" w:rsidR="00C64609" w:rsidRDefault="00C64609" w:rsidP="001A5DCB">
            <w:r>
              <w:t>0.62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A090104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678F7DB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9C95AB6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CA9BCE7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6C0BA05" w14:textId="77777777" w:rsidR="00C64609" w:rsidRDefault="00C64609" w:rsidP="001A5DCB">
            <w:r>
              <w:t>78.91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AD0BF6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B0B468" w14:textId="77777777" w:rsidR="00C64609" w:rsidRDefault="00C64609" w:rsidP="001A5DCB"/>
        </w:tc>
      </w:tr>
      <w:tr w:rsidR="00C64609" w14:paraId="797AF16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09D01C" w14:textId="636B9BB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81ADC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F4321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9334A51" w14:textId="77777777" w:rsidR="00C64609" w:rsidRDefault="00C64609" w:rsidP="001A5DCB">
            <w:r>
              <w:t>0.62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FB6DFB6" w14:textId="77777777" w:rsidR="00C64609" w:rsidRDefault="00C64609" w:rsidP="001A5DCB">
            <w:r>
              <w:t>0.48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5B1449A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CA1889C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C029924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AB9FD6E" w14:textId="77777777" w:rsidR="00C64609" w:rsidRDefault="00C64609" w:rsidP="001A5DCB">
            <w:r>
              <w:t>80.21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C3C2879" w14:textId="77777777" w:rsidR="00C64609" w:rsidRDefault="00C64609" w:rsidP="001A5DCB">
            <w: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E976AF" w14:textId="77777777" w:rsidR="00C64609" w:rsidRDefault="00C64609" w:rsidP="001A5DCB"/>
        </w:tc>
      </w:tr>
      <w:tr w:rsidR="00C64609" w14:paraId="7F39136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8C412D" w14:textId="33E9B6D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BAD5B4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492827D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3A4BFE3" w14:textId="77777777" w:rsidR="00C64609" w:rsidRDefault="00C64609" w:rsidP="001A5DCB">
            <w:r>
              <w:t>0.62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2625670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19ABA9C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7F5EE28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0BE3533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C0B8FA4" w14:textId="77777777" w:rsidR="00C64609" w:rsidRDefault="00C64609" w:rsidP="001A5DCB">
            <w:r>
              <w:t>81.03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2923D35" w14:textId="77777777" w:rsidR="00C64609" w:rsidRDefault="00C64609" w:rsidP="001A5DCB">
            <w: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42C2D4" w14:textId="77777777" w:rsidR="00C64609" w:rsidRDefault="00C64609" w:rsidP="001A5DCB">
            <w:r>
              <w:t>✔</w:t>
            </w:r>
          </w:p>
        </w:tc>
      </w:tr>
      <w:tr w:rsidR="00C64609" w14:paraId="136C087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AB0B92" w14:textId="589B2BD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CB4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DA06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F9252" w14:textId="77777777" w:rsidR="00C64609" w:rsidRDefault="00C64609" w:rsidP="001A5DCB">
            <w:r>
              <w:t>0.62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D13C8" w14:textId="77777777" w:rsidR="00C64609" w:rsidRDefault="00C64609" w:rsidP="001A5DCB">
            <w:r>
              <w:t>0.33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C97C8" w14:textId="77777777" w:rsidR="00C64609" w:rsidRDefault="00C64609" w:rsidP="001A5DCB">
            <w:r>
              <w:t>0.24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78901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FD1CB" w14:textId="77777777" w:rsidR="00C64609" w:rsidRDefault="00C64609" w:rsidP="001A5DCB">
            <w:r>
              <w:t>0.49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017D7" w14:textId="77777777" w:rsidR="00C64609" w:rsidRDefault="00C64609" w:rsidP="001A5DCB">
            <w:r>
              <w:t>131.77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F4456" w14:textId="77777777" w:rsidR="00C64609" w:rsidRDefault="00C64609" w:rsidP="001A5DCB">
            <w:r>
              <w:t>1.16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5D6EAF" w14:textId="77777777" w:rsidR="00C64609" w:rsidRDefault="00C64609" w:rsidP="001A5DCB"/>
        </w:tc>
      </w:tr>
      <w:tr w:rsidR="00C64609" w14:paraId="1F0AED2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8C9ADD" w14:textId="3155DE0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DD285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2280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6B470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51E5A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A51A9" w14:textId="77777777" w:rsidR="00C64609" w:rsidRDefault="00C64609" w:rsidP="001A5DCB">
            <w:r>
              <w:t>0.65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BC0F9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6DE9C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6CB76" w14:textId="77777777" w:rsidR="00C64609" w:rsidRDefault="00C64609" w:rsidP="001A5DCB">
            <w:r>
              <w:t>100.9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8179A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B0E4F73" w14:textId="77777777" w:rsidR="00C64609" w:rsidRDefault="00C64609" w:rsidP="001A5DCB"/>
        </w:tc>
      </w:tr>
      <w:tr w:rsidR="00C64609" w14:paraId="7048C74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39E80A" w14:textId="35C5F4D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587717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817E38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7809177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A59551B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0229C3E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AD0A92C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1F6F518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A257A26" w14:textId="77777777" w:rsidR="00C64609" w:rsidRDefault="00C64609" w:rsidP="001A5DCB">
            <w:r>
              <w:t>101.44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ACBFB3D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724188" w14:textId="77777777" w:rsidR="00C64609" w:rsidRDefault="00C64609" w:rsidP="001A5DCB"/>
        </w:tc>
      </w:tr>
      <w:tr w:rsidR="00C64609" w14:paraId="6F24988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1317CA" w14:textId="6885AFF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E845E0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718DF0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03011E3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F2B1A37" w14:textId="77777777" w:rsidR="00C64609" w:rsidRDefault="00C64609" w:rsidP="001A5DCB">
            <w:r>
              <w:t>0.29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3998746" w14:textId="77777777" w:rsidR="00C64609" w:rsidRDefault="00C64609" w:rsidP="001A5DCB">
            <w:r>
              <w:t>0.65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3E7535D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C75BC79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BCC55CF" w14:textId="77777777" w:rsidR="00C64609" w:rsidRDefault="00C64609" w:rsidP="001A5DCB">
            <w:r>
              <w:t>115.71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04B699" w14:textId="77777777" w:rsidR="00C64609" w:rsidRDefault="00C64609" w:rsidP="001A5DCB">
            <w: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DDE19A" w14:textId="77777777" w:rsidR="00C64609" w:rsidRDefault="00C64609" w:rsidP="001A5DCB"/>
        </w:tc>
      </w:tr>
      <w:tr w:rsidR="00C64609" w14:paraId="378D308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FB523F" w14:textId="258F1CF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98F1C8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245E7CB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EDA298B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2788852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5128EEC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401EB78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8B33EA0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F764668" w14:textId="77777777" w:rsidR="00C64609" w:rsidRDefault="00C64609" w:rsidP="001A5DCB">
            <w:r>
              <w:t>91.88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777EC29" w14:textId="77777777" w:rsidR="00C64609" w:rsidRDefault="00C64609" w:rsidP="001A5DCB">
            <w:r>
              <w:t>-0.12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AB9559" w14:textId="77777777" w:rsidR="00C64609" w:rsidRDefault="00C64609" w:rsidP="001A5DCB">
            <w:r>
              <w:t>✔</w:t>
            </w:r>
          </w:p>
        </w:tc>
      </w:tr>
      <w:tr w:rsidR="00C64609" w14:paraId="69A43C0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A8F0B" w14:textId="6EF426F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E6C1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990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D7ABC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A7789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87234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1E78B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C913F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CD7E1" w14:textId="77777777" w:rsidR="00C64609" w:rsidRDefault="00C64609" w:rsidP="001A5DCB">
            <w:r>
              <w:t>110.24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2C335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E179461" w14:textId="77777777" w:rsidR="00C64609" w:rsidRDefault="00C64609" w:rsidP="001A5DCB"/>
        </w:tc>
      </w:tr>
      <w:tr w:rsidR="00C64609" w14:paraId="5D64B74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A0D7CD" w14:textId="5E1BDDAD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3B0D6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3C1A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9218B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8D7B2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7876F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35089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5A636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6302B" w14:textId="77777777" w:rsidR="00C64609" w:rsidRDefault="00C64609" w:rsidP="001A5DCB">
            <w:r>
              <w:t>108.83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2D790" w14:textId="77777777" w:rsidR="00C64609" w:rsidRDefault="00C64609" w:rsidP="001A5DCB">
            <w:r>
              <w:t>0.49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B245F32" w14:textId="77777777" w:rsidR="00C64609" w:rsidRDefault="00C64609" w:rsidP="001A5DCB"/>
        </w:tc>
      </w:tr>
      <w:tr w:rsidR="00C64609" w14:paraId="4FAE480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D764B8" w14:textId="1EBCEB4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3FEFD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CDFD9E6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2B73682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9B2C690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A7831AA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163F2A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0822A91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CA7BD57" w14:textId="77777777" w:rsidR="00C64609" w:rsidRDefault="00C64609" w:rsidP="001A5DCB">
            <w:r>
              <w:t>85.42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178315" w14:textId="77777777" w:rsidR="00C64609" w:rsidRDefault="00C64609" w:rsidP="001A5DCB">
            <w: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0C7340" w14:textId="77777777" w:rsidR="00C64609" w:rsidRDefault="00C64609" w:rsidP="001A5DCB"/>
        </w:tc>
      </w:tr>
      <w:tr w:rsidR="00C64609" w14:paraId="1317822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0EE07B" w14:textId="741E7B0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C6ACA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DDA076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05A4BD1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31B4527" w14:textId="77777777" w:rsidR="00C64609" w:rsidRDefault="00C64609" w:rsidP="001A5DCB">
            <w:r>
              <w:t>0.37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838B3CC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2567E09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B2E12D0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1946C7D" w14:textId="77777777" w:rsidR="00C64609" w:rsidRDefault="00C64609" w:rsidP="001A5DCB">
            <w:r>
              <w:t>98.19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612B05B" w14:textId="77777777" w:rsidR="00C64609" w:rsidRDefault="00C64609" w:rsidP="001A5DCB">
            <w: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046EB3" w14:textId="77777777" w:rsidR="00C64609" w:rsidRDefault="00C64609" w:rsidP="001A5DCB"/>
        </w:tc>
      </w:tr>
      <w:tr w:rsidR="00C64609" w14:paraId="18F916B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7C8D7" w14:textId="1C903F6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21090F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095F154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357F3B1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02C8E69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604C6E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160DC39" w14:textId="77777777" w:rsidR="00C64609" w:rsidRDefault="00C64609" w:rsidP="001A5DCB">
            <w:r>
              <w:t>0.31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BED3C64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7329F51" w14:textId="77777777" w:rsidR="00C64609" w:rsidRDefault="00C64609" w:rsidP="001A5DCB">
            <w:r>
              <w:t>74.87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C16E236" w14:textId="77777777" w:rsidR="00C64609" w:rsidRDefault="00C64609" w:rsidP="001A5DCB">
            <w:r>
              <w:t>-0.29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F0E7CB" w14:textId="77777777" w:rsidR="00C64609" w:rsidRDefault="00C64609" w:rsidP="001A5DCB">
            <w:r>
              <w:t>✔</w:t>
            </w:r>
          </w:p>
        </w:tc>
      </w:tr>
      <w:tr w:rsidR="00C64609" w14:paraId="49023D1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EA08C9" w14:textId="467BE8A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FBC5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A4894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F14EE" w14:textId="77777777" w:rsidR="00C64609" w:rsidRDefault="00C64609" w:rsidP="001A5DCB">
            <w:r>
              <w:t>0.72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2CD06" w14:textId="77777777" w:rsidR="00C64609" w:rsidRDefault="00C64609" w:rsidP="001A5DCB">
            <w: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1B7F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BB971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609E1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5D0E2" w14:textId="77777777" w:rsidR="00C64609" w:rsidRDefault="00C64609" w:rsidP="001A5DCB">
            <w:r>
              <w:t>90.42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B4744" w14:textId="77777777" w:rsidR="00C64609" w:rsidRDefault="00C64609" w:rsidP="001A5DCB">
            <w: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619DB63" w14:textId="77777777" w:rsidR="00C64609" w:rsidRDefault="00C64609" w:rsidP="001A5DCB"/>
        </w:tc>
      </w:tr>
      <w:tr w:rsidR="00C64609" w14:paraId="036E263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EE197B" w14:textId="5AE033E4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46F21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8311D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0DD22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032A5" w14:textId="77777777" w:rsidR="00C64609" w:rsidRDefault="00C64609" w:rsidP="001A5DCB">
            <w:r>
              <w:t>0.54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3E737" w14:textId="77777777" w:rsidR="00C64609" w:rsidRDefault="00C64609" w:rsidP="001A5DCB">
            <w:r>
              <w:t>0.56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A0BD0" w14:textId="77777777" w:rsidR="00C64609" w:rsidRDefault="00C64609" w:rsidP="001A5DCB">
            <w:r>
              <w:t>0.73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3F471" w14:textId="77777777" w:rsidR="00C64609" w:rsidRDefault="00C64609" w:rsidP="001A5DCB">
            <w:r>
              <w:t>0.59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570A4" w14:textId="77777777" w:rsidR="00C64609" w:rsidRDefault="00C64609" w:rsidP="001A5DCB">
            <w:r>
              <w:t>110.08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EF20A" w14:textId="77777777" w:rsidR="00C64609" w:rsidRDefault="00C64609" w:rsidP="001A5DCB">
            <w:r>
              <w:t>1.1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B980E6D" w14:textId="77777777" w:rsidR="00C64609" w:rsidRDefault="00C64609" w:rsidP="001A5DCB"/>
        </w:tc>
      </w:tr>
      <w:tr w:rsidR="00C64609" w14:paraId="475BE64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BC014A" w14:textId="1C5389A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E8A456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995723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54C3E43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8FD81B5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065CFC6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CE0C2AA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5989E3E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AFB89FC" w14:textId="77777777" w:rsidR="00C64609" w:rsidRDefault="00C64609" w:rsidP="001A5DCB">
            <w:r>
              <w:t>49.19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EE9841A" w14:textId="77777777" w:rsidR="00C64609" w:rsidRDefault="00C64609" w:rsidP="001A5DCB">
            <w:r>
              <w:t>-0.13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7DC783" w14:textId="77777777" w:rsidR="00C64609" w:rsidRDefault="00C64609" w:rsidP="001A5DCB"/>
        </w:tc>
      </w:tr>
      <w:tr w:rsidR="00C64609" w14:paraId="1650A4A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9DE4AC" w14:textId="55ECC64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35A5AC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C5931ED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4DD1C54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1948414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9BCAA2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8B97ABF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EA6DFAD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2DFFE6F" w14:textId="77777777" w:rsidR="00C64609" w:rsidRDefault="00C64609" w:rsidP="001A5DCB">
            <w:r>
              <w:t>80.64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30DBA4" w14:textId="77777777" w:rsidR="00C64609" w:rsidRDefault="00C64609" w:rsidP="001A5DCB">
            <w:r>
              <w:t>0.49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66EAF5" w14:textId="77777777" w:rsidR="00C64609" w:rsidRDefault="00C64609" w:rsidP="001A5DCB"/>
        </w:tc>
      </w:tr>
      <w:tr w:rsidR="00C64609" w14:paraId="5A1887B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CA5B5D" w14:textId="5649E92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41FC27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1736A1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3B952DC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7ACBAC8" w14:textId="77777777" w:rsidR="00C64609" w:rsidRDefault="00C64609" w:rsidP="001A5DCB">
            <w:r>
              <w:t>0.86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886640C" w14:textId="77777777" w:rsidR="00C64609" w:rsidRDefault="00C64609" w:rsidP="001A5DCB">
            <w:r>
              <w:t>0.96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6B8EE96" w14:textId="77777777" w:rsidR="00C64609" w:rsidRDefault="00C64609" w:rsidP="001A5DCB">
            <w:r>
              <w:t>0.26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FA5BC3F" w14:textId="77777777" w:rsidR="00C64609" w:rsidRDefault="00C64609" w:rsidP="001A5DCB">
            <w:r>
              <w:t>0.21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3388DD" w14:textId="77777777" w:rsidR="00C64609" w:rsidRDefault="00C64609" w:rsidP="001A5DCB">
            <w:r>
              <w:t>48.14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816672B" w14:textId="77777777" w:rsidR="00C64609" w:rsidRDefault="00C64609" w:rsidP="001A5DCB">
            <w:r>
              <w:t>-0.46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80B123" w14:textId="77777777" w:rsidR="00C64609" w:rsidRDefault="00C64609" w:rsidP="001A5DCB">
            <w:r>
              <w:t>✔</w:t>
            </w:r>
          </w:p>
        </w:tc>
      </w:tr>
      <w:tr w:rsidR="00C64609" w14:paraId="41058FB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1B8F5B" w14:textId="4E09D30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79D6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6DE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D09D6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F19F5" w14:textId="77777777" w:rsidR="00C64609" w:rsidRDefault="00C64609" w:rsidP="001A5DCB">
            <w:r>
              <w:t>0.85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37CDB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9C7E3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5F946" w14:textId="77777777" w:rsidR="00C64609" w:rsidRDefault="00C64609" w:rsidP="001A5DCB">
            <w: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8D9E8" w14:textId="77777777" w:rsidR="00C64609" w:rsidRDefault="00C64609" w:rsidP="001A5DCB">
            <w:r>
              <w:t>63.48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C6D46" w14:textId="77777777" w:rsidR="00C64609" w:rsidRDefault="00C64609" w:rsidP="001A5DCB">
            <w:r>
              <w:t>-0.19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1890805" w14:textId="77777777" w:rsidR="00C64609" w:rsidRDefault="00C64609" w:rsidP="001A5DCB"/>
        </w:tc>
      </w:tr>
      <w:tr w:rsidR="00C64609" w14:paraId="5178C7D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684365" w14:textId="7286B95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E2539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6EA0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BEA3A" w14:textId="77777777" w:rsidR="00C64609" w:rsidRDefault="00C64609" w:rsidP="001A5DCB">
            <w:r>
              <w:t>1.04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57FF3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A4EB1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9A5BB" w14:textId="77777777" w:rsidR="00C64609" w:rsidRDefault="00C64609" w:rsidP="001A5DCB">
            <w:r>
              <w:t>0.81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7D112" w14:textId="77777777" w:rsidR="00C64609" w:rsidRDefault="00C64609" w:rsidP="001A5DCB">
            <w:r>
              <w:t>0.66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C8D16" w14:textId="77777777" w:rsidR="00C64609" w:rsidRDefault="00C64609" w:rsidP="001A5DCB">
            <w:r>
              <w:t>121.42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D4DE6" w14:textId="77777777" w:rsidR="00C64609" w:rsidRDefault="00C64609" w:rsidP="001A5DCB">
            <w:r>
              <w:t>1.32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F524047" w14:textId="77777777" w:rsidR="00C64609" w:rsidRDefault="00C64609" w:rsidP="001A5DCB"/>
        </w:tc>
      </w:tr>
      <w:tr w:rsidR="00C64609" w14:paraId="576ECA6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96AFF0" w14:textId="620268B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CE84C3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6C01B5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2E5B823" w14:textId="77777777" w:rsidR="00C64609" w:rsidRDefault="00C64609" w:rsidP="001A5DCB">
            <w:r>
              <w:t>1.04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1D60741" w14:textId="77777777" w:rsidR="00C64609" w:rsidRDefault="00C64609" w:rsidP="001A5DCB">
            <w:r>
              <w:t>0.96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AE14239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EB6570D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4367F76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9C4C7E2" w14:textId="77777777" w:rsidR="00C64609" w:rsidRDefault="00C64609" w:rsidP="001A5DCB">
            <w:r>
              <w:t>45.38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D34DFCD" w14:textId="77777777" w:rsidR="00C64609" w:rsidRDefault="00C64609" w:rsidP="001A5DCB">
            <w:r>
              <w:t>-0.18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7A85E0" w14:textId="77777777" w:rsidR="00C64609" w:rsidRDefault="00C64609" w:rsidP="001A5DCB"/>
        </w:tc>
      </w:tr>
      <w:tr w:rsidR="00C64609" w14:paraId="281DC76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56A336" w14:textId="0485768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C01C6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30E1700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E951957" w14:textId="77777777" w:rsidR="00C64609" w:rsidRDefault="00C64609" w:rsidP="001A5DCB">
            <w:r>
              <w:t>1.04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8F9FD3D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974F6D0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72D418A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E37F28B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60AD2A" w14:textId="77777777" w:rsidR="00C64609" w:rsidRDefault="00C64609" w:rsidP="001A5DCB">
            <w:r>
              <w:t>70.57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EE00909" w14:textId="77777777" w:rsidR="00C64609" w:rsidRDefault="00C64609" w:rsidP="001A5DCB">
            <w:r>
              <w:t>0.58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C783F2" w14:textId="77777777" w:rsidR="00C64609" w:rsidRDefault="00C64609" w:rsidP="001A5DCB"/>
        </w:tc>
      </w:tr>
      <w:tr w:rsidR="00C64609" w14:paraId="5395D66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77E196" w14:textId="00A1AF8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715F43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0458DDD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7600225" w14:textId="77777777" w:rsidR="00C64609" w:rsidRDefault="00C64609" w:rsidP="001A5DCB">
            <w:r>
              <w:t>1.04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93F1B63" w14:textId="77777777" w:rsidR="00C64609" w:rsidRDefault="00C64609" w:rsidP="001A5DCB">
            <w:r>
              <w:t>0.97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50A658E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AE6C218" w14:textId="77777777" w:rsidR="00C64609" w:rsidRDefault="00C64609" w:rsidP="001A5DCB">
            <w:r>
              <w:t>0.32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1B0CD77" w14:textId="77777777" w:rsidR="00C64609" w:rsidRDefault="00C64609" w:rsidP="001A5DCB">
            <w:r>
              <w:t>0.26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6C7114B" w14:textId="77777777" w:rsidR="00C64609" w:rsidRDefault="00C64609" w:rsidP="001A5DCB">
            <w:r>
              <w:t>46.02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DEF3386" w14:textId="77777777" w:rsidR="00C64609" w:rsidRDefault="00C64609" w:rsidP="001A5DCB">
            <w:r>
              <w:t>-0.3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988E40" w14:textId="77777777" w:rsidR="00C64609" w:rsidRDefault="00C64609" w:rsidP="001A5DCB">
            <w:r>
              <w:t>✔</w:t>
            </w:r>
          </w:p>
        </w:tc>
      </w:tr>
      <w:tr w:rsidR="00C64609" w14:paraId="78753BA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4E6317" w14:textId="19486CE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C3C0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6B34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783C6" w14:textId="77777777" w:rsidR="00C64609" w:rsidRDefault="00C64609" w:rsidP="001A5DCB">
            <w:r>
              <w:t>1.04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747DA" w14:textId="77777777" w:rsidR="00C64609" w:rsidRDefault="00C64609" w:rsidP="001A5DCB">
            <w:r>
              <w:t>1.07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C5907" w14:textId="77777777" w:rsidR="00C64609" w:rsidRDefault="00C64609" w:rsidP="001A5DCB">
            <w:r>
              <w:t>0.93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02B6C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EABD1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26C1B" w14:textId="77777777" w:rsidR="00C64609" w:rsidRDefault="00C64609" w:rsidP="001A5DCB">
            <w:r>
              <w:t>59.48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A3954" w14:textId="77777777" w:rsidR="00C64609" w:rsidRDefault="00C64609" w:rsidP="001A5DCB">
            <w:r>
              <w:t>-0.16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96061C" w14:textId="77777777" w:rsidR="00C64609" w:rsidRDefault="00C64609" w:rsidP="001A5DCB"/>
        </w:tc>
      </w:tr>
      <w:tr w:rsidR="00C64609" w14:paraId="2F6AF34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7E93EB" w14:textId="280768D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D69D3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19A20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26244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09DB9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FBCF0" w14:textId="77777777" w:rsidR="00C64609" w:rsidRDefault="00C64609" w:rsidP="001A5DCB">
            <w:r>
              <w:t>0.28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03141" w14:textId="77777777" w:rsidR="00C64609" w:rsidRDefault="00C64609" w:rsidP="001A5DCB">
            <w:r>
              <w:t>1.04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E844B" w14:textId="77777777" w:rsidR="00C64609" w:rsidRDefault="00C64609" w:rsidP="001A5DCB">
            <w:r>
              <w:t>0.82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630D9" w14:textId="77777777" w:rsidR="00C64609" w:rsidRDefault="00C64609" w:rsidP="001A5DCB">
            <w:r>
              <w:t>126.98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CDB8E" w14:textId="77777777" w:rsidR="00C64609" w:rsidRDefault="00C64609" w:rsidP="001A5DCB">
            <w:r>
              <w:t>2.22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DDFD7EA" w14:textId="77777777" w:rsidR="00C64609" w:rsidRDefault="00C64609" w:rsidP="001A5DCB"/>
        </w:tc>
      </w:tr>
      <w:tr w:rsidR="00C64609" w14:paraId="0BDEED4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034794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9DDC45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C32E8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9DDC058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B28EA1A" w14:textId="77777777" w:rsidR="00C64609" w:rsidRDefault="00C64609" w:rsidP="001A5DCB">
            <w:r>
              <w:t>0.81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BA9C447" w14:textId="77777777" w:rsidR="00C64609" w:rsidRDefault="00C64609" w:rsidP="001A5DCB">
            <w:r>
              <w:t>0.96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ADBDA05" w14:textId="77777777" w:rsidR="00C64609" w:rsidRDefault="00C64609" w:rsidP="001A5DCB">
            <w:r>
              <w:t>0.33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F47BFF8" w14:textId="77777777" w:rsidR="00C64609" w:rsidRDefault="00C64609" w:rsidP="001A5DCB">
            <w:r>
              <w:t>0.25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E9C51E1" w14:textId="77777777" w:rsidR="00C64609" w:rsidRDefault="00C64609" w:rsidP="001A5DCB">
            <w:r>
              <w:t>43.19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DFDF4D6" w14:textId="77777777" w:rsidR="00C64609" w:rsidRDefault="00C64609" w:rsidP="001A5DCB">
            <w:r>
              <w:t>-0.19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A69640" w14:textId="77777777" w:rsidR="00C64609" w:rsidRDefault="00C64609" w:rsidP="001A5DCB"/>
        </w:tc>
      </w:tr>
      <w:tr w:rsidR="00C64609" w14:paraId="1259DE7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421A2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CF1538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11F5A30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AD3A79E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4D263D8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64D0A4B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490BB42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F6CAEE9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77F1BFB" w14:textId="77777777" w:rsidR="00C64609" w:rsidRDefault="00C64609" w:rsidP="001A5DCB">
            <w:r>
              <w:t>84.47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2611F10" w14:textId="77777777" w:rsidR="00C64609" w:rsidRDefault="00C64609" w:rsidP="001A5DCB">
            <w:r>
              <w:t>0.65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F1691A" w14:textId="77777777" w:rsidR="00C64609" w:rsidRDefault="00C64609" w:rsidP="001A5DCB"/>
        </w:tc>
      </w:tr>
      <w:tr w:rsidR="00C64609" w14:paraId="434B18D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B7604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1F56BB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F324935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72F6E84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1AF85F7" w14:textId="77777777" w:rsidR="00C64609" w:rsidRDefault="00C64609" w:rsidP="001A5DCB">
            <w:r>
              <w:t>1.03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5B2F733" w14:textId="77777777" w:rsidR="00C64609" w:rsidRDefault="00C64609" w:rsidP="001A5DCB">
            <w:r>
              <w:t>0.98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DC22848" w14:textId="77777777" w:rsidR="00C64609" w:rsidRDefault="00C64609" w:rsidP="001A5DCB">
            <w: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C905150" w14:textId="77777777" w:rsidR="00C64609" w:rsidRDefault="00C64609" w:rsidP="001A5DCB">
            <w:r>
              <w:t>0.16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78C26FA" w14:textId="77777777" w:rsidR="00C64609" w:rsidRDefault="00C64609" w:rsidP="001A5DCB">
            <w:r>
              <w:t>45.74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6C03883" w14:textId="77777777" w:rsidR="00C64609" w:rsidRDefault="00C64609" w:rsidP="001A5DCB">
            <w:r>
              <w:t>-0.61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44BE74" w14:textId="77777777" w:rsidR="00C64609" w:rsidRDefault="00C64609" w:rsidP="001A5DCB">
            <w:r>
              <w:t>✔</w:t>
            </w:r>
          </w:p>
        </w:tc>
      </w:tr>
      <w:tr w:rsidR="00C64609" w14:paraId="545DC8A1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2DB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593F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A9E3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34C09" w14:textId="77777777" w:rsidR="00C64609" w:rsidRDefault="00C64609" w:rsidP="001A5DCB">
            <w:r>
              <w:t>1.01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8E2BD" w14:textId="77777777" w:rsidR="00C64609" w:rsidRDefault="00C64609" w:rsidP="001A5DCB">
            <w:r>
              <w:t>1.04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F54F6" w14:textId="77777777" w:rsidR="00C64609" w:rsidRDefault="00C64609" w:rsidP="001A5DCB">
            <w:r>
              <w:t>0.98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B3536" w14:textId="77777777" w:rsidR="00C64609" w:rsidRDefault="00C64609" w:rsidP="001A5DCB">
            <w:r>
              <w:t>0.22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53C45" w14:textId="77777777" w:rsidR="00C64609" w:rsidRDefault="00C64609" w:rsidP="001A5DCB">
            <w:r>
              <w:t>0.17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6133D" w14:textId="77777777" w:rsidR="00C64609" w:rsidRDefault="00C64609" w:rsidP="001A5DCB">
            <w:r>
              <w:t>52.12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CBB69" w14:textId="77777777" w:rsidR="00C64609" w:rsidRDefault="00C64609" w:rsidP="001A5DCB">
            <w:r>
              <w:t>-0.55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67EAA72" w14:textId="77777777" w:rsidR="00C64609" w:rsidRDefault="00C64609" w:rsidP="001A5DCB"/>
        </w:tc>
      </w:tr>
      <w:tr w:rsidR="00C64609" w14:paraId="158AC554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1F7B19" w14:textId="26EA71B6" w:rsidR="00C64609" w:rsidRDefault="00C64609" w:rsidP="001A5DCB">
            <w:r>
              <w:t>40713</w:t>
            </w:r>
          </w:p>
          <w:p w14:paraId="2CE6B3F0" w14:textId="640A1F0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1C3CC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13922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9A6E5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454FD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D57C8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D86D2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A072C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1F781" w14:textId="77777777" w:rsidR="00C64609" w:rsidRDefault="00C64609" w:rsidP="001A5DCB">
            <w:r>
              <w:t>95.26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0E581" w14:textId="77777777" w:rsidR="00C64609" w:rsidRDefault="00C64609" w:rsidP="001A5DCB">
            <w:r>
              <w:t>0.16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741774E" w14:textId="77777777" w:rsidR="00C64609" w:rsidRDefault="00C64609" w:rsidP="001A5DCB"/>
        </w:tc>
      </w:tr>
      <w:tr w:rsidR="00C64609" w14:paraId="482C29A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C0E0C4" w14:textId="789BF55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D7B69F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29DDDE2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D56122D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04117A" w14:textId="77777777" w:rsidR="00C64609" w:rsidRDefault="00C64609" w:rsidP="001A5DCB">
            <w:r>
              <w:t>0.39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1F59F3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2CA96F1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10D8952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F59EC9A" w14:textId="77777777" w:rsidR="00C64609" w:rsidRDefault="00C64609" w:rsidP="001A5DCB">
            <w:r>
              <w:t>85.18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7D6934E" w14:textId="77777777" w:rsidR="00C64609" w:rsidRDefault="00C64609" w:rsidP="001A5DCB">
            <w: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DDFC7C" w14:textId="77777777" w:rsidR="00C64609" w:rsidRDefault="00C64609" w:rsidP="001A5DCB">
            <w:r>
              <w:t>✔</w:t>
            </w:r>
          </w:p>
        </w:tc>
      </w:tr>
      <w:tr w:rsidR="00C64609" w14:paraId="026CEF5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65783" w14:textId="07D66DA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2981BB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06D627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F66BD79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37FDA26" w14:textId="77777777" w:rsidR="00C64609" w:rsidRDefault="00C64609" w:rsidP="001A5DCB">
            <w:r>
              <w:t>0.39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AE0A750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77F9B28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5700103" w14:textId="77777777" w:rsidR="00C64609" w:rsidRDefault="00C64609" w:rsidP="001A5DCB">
            <w: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4E37B67" w14:textId="77777777" w:rsidR="00C64609" w:rsidRDefault="00C64609" w:rsidP="001A5DCB">
            <w:r>
              <w:t>85.28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601D172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CCD0A4" w14:textId="77777777" w:rsidR="00C64609" w:rsidRDefault="00C64609" w:rsidP="001A5DCB"/>
        </w:tc>
      </w:tr>
      <w:tr w:rsidR="00C64609" w14:paraId="136DA69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265BDC" w14:textId="46C0F87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29EC17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F6FF792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5798EFC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36EFF3D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44288A5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78118B4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E9D877B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636E93" w14:textId="77777777" w:rsidR="00C64609" w:rsidRDefault="00C64609" w:rsidP="001A5DCB">
            <w:r>
              <w:t>94.97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D95BEA9" w14:textId="77777777" w:rsidR="00C64609" w:rsidRDefault="00C64609" w:rsidP="001A5DCB">
            <w: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C0619C" w14:textId="77777777" w:rsidR="00C64609" w:rsidRDefault="00C64609" w:rsidP="001A5DCB"/>
        </w:tc>
      </w:tr>
      <w:tr w:rsidR="00C64609" w14:paraId="5AD8D68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BDD1E" w14:textId="2C641F1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EBCF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3128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AF952" w14:textId="77777777" w:rsidR="00C64609" w:rsidRDefault="00C64609" w:rsidP="001A5DCB">
            <w:r>
              <w:t>0.55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B99AE" w14:textId="77777777" w:rsidR="00C64609" w:rsidRDefault="00C64609" w:rsidP="001A5DCB">
            <w:r>
              <w:t>0.29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3685A" w14:textId="77777777" w:rsidR="00C64609" w:rsidRDefault="00C64609" w:rsidP="001A5DCB">
            <w:r>
              <w:t>0.19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0AC1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46196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0784F" w14:textId="77777777" w:rsidR="00C64609" w:rsidRDefault="00C64609" w:rsidP="001A5DCB">
            <w:r>
              <w:t>136.42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426BF" w14:textId="77777777" w:rsidR="00C64609" w:rsidRDefault="00C64609" w:rsidP="001A5DCB">
            <w:r>
              <w:t>1.12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93F4222" w14:textId="77777777" w:rsidR="00C64609" w:rsidRDefault="00C64609" w:rsidP="001A5DCB"/>
        </w:tc>
      </w:tr>
      <w:tr w:rsidR="00C64609" w14:paraId="593EB7B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AB2AD9" w14:textId="5D4B121A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7A1F3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C95F5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1B810" w14:textId="77777777" w:rsidR="00C64609" w:rsidRDefault="00C64609" w:rsidP="001A5DCB">
            <w:r>
              <w:t>0.52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F1DE0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9C89C" w14:textId="77777777" w:rsidR="00C64609" w:rsidRDefault="00C64609" w:rsidP="001A5DCB">
            <w:r>
              <w:t>0.54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1BEEB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62AB2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0A2AB" w14:textId="77777777" w:rsidR="00C64609" w:rsidRDefault="00C64609" w:rsidP="001A5DCB">
            <w:r>
              <w:t>112.86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D2FD8" w14:textId="77777777" w:rsidR="00C64609" w:rsidRDefault="00C64609" w:rsidP="001A5DCB">
            <w:r>
              <w:t>0.42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4F15460" w14:textId="77777777" w:rsidR="00C64609" w:rsidRDefault="00C64609" w:rsidP="001A5DCB"/>
        </w:tc>
      </w:tr>
      <w:tr w:rsidR="00C64609" w14:paraId="49A1D56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1B0DAC" w14:textId="7C93351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6E854A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A055ED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B1450D2" w14:textId="77777777" w:rsidR="00C64609" w:rsidRDefault="00C64609" w:rsidP="001A5DCB">
            <w: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56D65BA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0E45774" w14:textId="77777777" w:rsidR="00C64609" w:rsidRDefault="00C64609" w:rsidP="001A5DCB">
            <w:r>
              <w:t>0.56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2FBD088" w14:textId="77777777" w:rsidR="00C64609" w:rsidRDefault="00C64609" w:rsidP="001A5DCB">
            <w:r>
              <w:t>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17BF7FA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BE5145A" w14:textId="77777777" w:rsidR="00C64609" w:rsidRDefault="00C64609" w:rsidP="001A5DCB">
            <w:r>
              <w:t>102.81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E4A9511" w14:textId="77777777" w:rsidR="00C64609" w:rsidRDefault="00C64609" w:rsidP="001A5DCB">
            <w: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4574E1" w14:textId="77777777" w:rsidR="00C64609" w:rsidRDefault="00C64609" w:rsidP="001A5DCB"/>
        </w:tc>
      </w:tr>
      <w:tr w:rsidR="00C64609" w14:paraId="500DFF4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856979" w14:textId="0867562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92C2D9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EDE8DA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AEDA46D" w14:textId="77777777" w:rsidR="00C64609" w:rsidRDefault="00C64609" w:rsidP="001A5DCB">
            <w: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9C9B220" w14:textId="77777777" w:rsidR="00C64609" w:rsidRDefault="00C64609" w:rsidP="001A5DCB">
            <w:r>
              <w:t>0.2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C36F3C" w14:textId="77777777" w:rsidR="00C64609" w:rsidRDefault="00C64609" w:rsidP="001A5DCB">
            <w:r>
              <w:t>0.56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98F2324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3440DD2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4D300C9" w14:textId="77777777" w:rsidR="00C64609" w:rsidRDefault="00C64609" w:rsidP="001A5DCB">
            <w:r>
              <w:t>112.65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D21482" w14:textId="77777777" w:rsidR="00C64609" w:rsidRDefault="00C64609" w:rsidP="001A5DCB">
            <w:r>
              <w:t>0.53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6991DF" w14:textId="77777777" w:rsidR="00C64609" w:rsidRDefault="00C64609" w:rsidP="001A5DCB"/>
        </w:tc>
      </w:tr>
      <w:tr w:rsidR="00C64609" w14:paraId="174751D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692B8" w14:textId="417359B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376D7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86F592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2BC0EB9" w14:textId="77777777" w:rsidR="00C64609" w:rsidRDefault="00C64609" w:rsidP="001A5DCB">
            <w: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38DBC15" w14:textId="77777777" w:rsidR="00C64609" w:rsidRDefault="00C64609" w:rsidP="001A5DCB">
            <w:r>
              <w:t>0.5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F75222F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BAD3387" w14:textId="77777777" w:rsidR="00C64609" w:rsidRDefault="00C64609" w:rsidP="001A5DCB">
            <w:r>
              <w:t>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E9E7C57" w14:textId="77777777" w:rsidR="00C64609" w:rsidRDefault="00C64609" w:rsidP="001A5DCB">
            <w:r>
              <w:t>0.26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114D538" w14:textId="77777777" w:rsidR="00C64609" w:rsidRDefault="00C64609" w:rsidP="001A5DCB">
            <w:r>
              <w:t>87.89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44A75A" w14:textId="77777777" w:rsidR="00C64609" w:rsidRDefault="00C64609" w:rsidP="001A5DCB">
            <w:r>
              <w:t>-0.07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D4F1A7" w14:textId="77777777" w:rsidR="00C64609" w:rsidRDefault="00C64609" w:rsidP="001A5DCB">
            <w:r>
              <w:t>✔</w:t>
            </w:r>
          </w:p>
        </w:tc>
      </w:tr>
      <w:tr w:rsidR="00C64609" w14:paraId="1C0F3AA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1C359F" w14:textId="64208B5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1E04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6545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D94AB" w14:textId="77777777" w:rsidR="00C64609" w:rsidRDefault="00C64609" w:rsidP="001A5DCB">
            <w: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D5DE0" w14:textId="77777777" w:rsidR="00C64609" w:rsidRDefault="00C64609" w:rsidP="001A5DCB">
            <w:r>
              <w:t>0.28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6106" w14:textId="77777777" w:rsidR="00C64609" w:rsidRDefault="00C64609" w:rsidP="001A5DCB">
            <w:r>
              <w:t>0.48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1E664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0618B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AFBD1" w14:textId="77777777" w:rsidR="00C64609" w:rsidRDefault="00C64609" w:rsidP="001A5DCB">
            <w:r>
              <w:t>109.99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B778A" w14:textId="77777777" w:rsidR="00C64609" w:rsidRDefault="00C64609" w:rsidP="001A5DCB">
            <w:r>
              <w:t>0.55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725B14B" w14:textId="77777777" w:rsidR="00C64609" w:rsidRDefault="00C64609" w:rsidP="001A5DCB"/>
        </w:tc>
      </w:tr>
      <w:tr w:rsidR="00C64609" w14:paraId="60DC88F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49D92F" w14:textId="64D7FFD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DA29D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41FE6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8A39C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93E1C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98FB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9A2BC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4E00F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49084" w14:textId="77777777" w:rsidR="00C64609" w:rsidRDefault="00C64609" w:rsidP="001A5DCB">
            <w:r>
              <w:t>103.9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8F576" w14:textId="77777777" w:rsidR="00C64609" w:rsidRDefault="00C64609" w:rsidP="001A5DCB">
            <w:r>
              <w:t>0.55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C8DA414" w14:textId="77777777" w:rsidR="00C64609" w:rsidRDefault="00C64609" w:rsidP="001A5DCB"/>
        </w:tc>
      </w:tr>
      <w:tr w:rsidR="00C64609" w14:paraId="0EDCF12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FC673" w14:textId="2CE82CA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ECE54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A246A72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2148436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820DB91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F941C40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00C7D2B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A2AC41F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5B2A983" w14:textId="77777777" w:rsidR="00C64609" w:rsidRDefault="00C64609" w:rsidP="001A5DCB">
            <w:r>
              <w:t>77.72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21DCEAD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8E6C48" w14:textId="77777777" w:rsidR="00C64609" w:rsidRDefault="00C64609" w:rsidP="001A5DCB"/>
        </w:tc>
      </w:tr>
      <w:tr w:rsidR="00C64609" w14:paraId="5719282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1C64B2" w14:textId="25916A3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4FE05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45E8E7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A8B9CA1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904B804" w14:textId="77777777" w:rsidR="00C64609" w:rsidRDefault="00C64609" w:rsidP="001A5DCB">
            <w:r>
              <w:t>0.33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51417AB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EDCC706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6CC0B18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CD2705C" w14:textId="77777777" w:rsidR="00C64609" w:rsidRDefault="00C64609" w:rsidP="001A5DCB">
            <w:r>
              <w:t>97.74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2D4EB1" w14:textId="77777777" w:rsidR="00C64609" w:rsidRDefault="00C64609" w:rsidP="001A5DCB">
            <w: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30AAE7" w14:textId="77777777" w:rsidR="00C64609" w:rsidRDefault="00C64609" w:rsidP="001A5DCB"/>
        </w:tc>
      </w:tr>
      <w:tr w:rsidR="00C64609" w14:paraId="2A729F1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261789" w14:textId="6C73A50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F61EBE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AA34CE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5C99030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0AD2E3E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ED3F231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3FF0A68" w14:textId="77777777" w:rsidR="00C64609" w:rsidRDefault="00C64609" w:rsidP="001A5DCB">
            <w:r>
              <w:t>0.28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A3F11FF" w14:textId="77777777" w:rsidR="00C64609" w:rsidRDefault="00C64609" w:rsidP="001A5DCB">
            <w:r>
              <w:t>0.22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0A231C9" w14:textId="77777777" w:rsidR="00C64609" w:rsidRDefault="00C64609" w:rsidP="001A5DCB">
            <w:r>
              <w:t>62.57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95CD72B" w14:textId="77777777" w:rsidR="00C64609" w:rsidRDefault="00C64609" w:rsidP="001A5DCB">
            <w:r>
              <w:t>-0.4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B75CDF" w14:textId="77777777" w:rsidR="00C64609" w:rsidRDefault="00C64609" w:rsidP="001A5DCB">
            <w:r>
              <w:t>✔</w:t>
            </w:r>
          </w:p>
        </w:tc>
      </w:tr>
      <w:tr w:rsidR="00C64609" w14:paraId="63A0563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4E2B85" w14:textId="1C2D861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851F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CBFC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7044C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CB5DE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9F2D2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52ECB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0E6AE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E7F3F" w14:textId="77777777" w:rsidR="00C64609" w:rsidRDefault="00C64609" w:rsidP="001A5DCB">
            <w:r>
              <w:t>88.09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46C27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645ECF6" w14:textId="77777777" w:rsidR="00C64609" w:rsidRDefault="00C64609" w:rsidP="001A5DCB"/>
        </w:tc>
      </w:tr>
      <w:tr w:rsidR="00C64609" w14:paraId="2FEF37E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181BFA" w14:textId="580D23EC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60ECD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2A52B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71C2A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06447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3DCB9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77263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BF6E4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B41C7" w14:textId="77777777" w:rsidR="00C64609" w:rsidRDefault="00C64609" w:rsidP="001A5DCB">
            <w:r>
              <w:t>72.27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72492" w14:textId="77777777" w:rsidR="00C64609" w:rsidRDefault="00C64609" w:rsidP="001A5DCB">
            <w:r>
              <w:t>0.12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552AE22" w14:textId="77777777" w:rsidR="00C64609" w:rsidRDefault="00C64609" w:rsidP="001A5DCB"/>
        </w:tc>
      </w:tr>
      <w:tr w:rsidR="00C64609" w14:paraId="45466B8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415651" w14:textId="586538C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099256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3C1723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2508158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57EC877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BDD393F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0EA12AF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EDB9386" w14:textId="77777777" w:rsidR="00C64609" w:rsidRDefault="00C64609" w:rsidP="001A5DCB">
            <w:r>
              <w:t>0.27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B74E40" w14:textId="77777777" w:rsidR="00C64609" w:rsidRDefault="00C64609" w:rsidP="001A5DCB">
            <w:r>
              <w:t>62.01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B41CD89" w14:textId="77777777" w:rsidR="00C64609" w:rsidRDefault="00C64609" w:rsidP="001A5DCB">
            <w:r>
              <w:t>-0.11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76C3E7" w14:textId="77777777" w:rsidR="00C64609" w:rsidRDefault="00C64609" w:rsidP="001A5DCB"/>
        </w:tc>
      </w:tr>
      <w:tr w:rsidR="00C64609" w14:paraId="5186BEB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980890" w14:textId="53CBF17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88D531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0B90D2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63A06FA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B2A8A0E" w14:textId="77777777" w:rsidR="00C64609" w:rsidRDefault="00C64609" w:rsidP="001A5DCB">
            <w:r>
              <w:t>0.44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9FEE2DF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2527029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FA5A524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0BD4486" w14:textId="77777777" w:rsidR="00C64609" w:rsidRDefault="00C64609" w:rsidP="001A5DCB">
            <w:r>
              <w:t>82.76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7FA98A1" w14:textId="77777777" w:rsidR="00C64609" w:rsidRDefault="00C64609" w:rsidP="001A5DCB">
            <w: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BE2B10" w14:textId="77777777" w:rsidR="00C64609" w:rsidRDefault="00C64609" w:rsidP="001A5DCB"/>
        </w:tc>
      </w:tr>
      <w:tr w:rsidR="00C64609" w14:paraId="3047FE4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4FF56F" w14:textId="2B1B355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87739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669967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BBEE2D9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5116378" w14:textId="77777777" w:rsidR="00C64609" w:rsidRDefault="00C64609" w:rsidP="001A5DCB">
            <w:r>
              <w:t>0.75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721B4C2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32038DD" w14:textId="77777777" w:rsidR="00C64609" w:rsidRDefault="00C64609" w:rsidP="001A5DCB">
            <w:r>
              <w:t>0.32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6324D94" w14:textId="77777777" w:rsidR="00C64609" w:rsidRDefault="00C64609" w:rsidP="001A5DCB">
            <w:r>
              <w:t>0.25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D6F1B2" w14:textId="77777777" w:rsidR="00C64609" w:rsidRDefault="00C64609" w:rsidP="001A5DCB">
            <w:r>
              <w:t>55.09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B0305B8" w14:textId="77777777" w:rsidR="00C64609" w:rsidRDefault="00C64609" w:rsidP="001A5DCB">
            <w:r>
              <w:t>-0.34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FF2555" w14:textId="77777777" w:rsidR="00C64609" w:rsidRDefault="00C64609" w:rsidP="001A5DCB">
            <w:r>
              <w:t>✔</w:t>
            </w:r>
          </w:p>
        </w:tc>
      </w:tr>
      <w:tr w:rsidR="00C64609" w14:paraId="6562286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F2BFCF" w14:textId="7D0C4DA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5561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5A8A5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392" w14:textId="77777777" w:rsidR="00C64609" w:rsidRDefault="00C64609" w:rsidP="001A5DCB">
            <w:r>
              <w:t>0.75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70BE1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F8988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C1B97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B735B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53B82" w14:textId="77777777" w:rsidR="00C64609" w:rsidRDefault="00C64609" w:rsidP="001A5DCB">
            <w:r>
              <w:t>74.29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8AEB6" w14:textId="77777777" w:rsidR="00C64609" w:rsidRDefault="00C64609" w:rsidP="001A5DCB">
            <w: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F4356B4" w14:textId="77777777" w:rsidR="00C64609" w:rsidRDefault="00C64609" w:rsidP="001A5DCB"/>
        </w:tc>
      </w:tr>
      <w:tr w:rsidR="00C64609" w14:paraId="1F27197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B40E26" w14:textId="22DADEAE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F7369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B786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728E4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87703" w14:textId="77777777" w:rsidR="00C64609" w:rsidRDefault="00C64609" w:rsidP="001A5DCB">
            <w:r>
              <w:t>0.54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A932C" w14:textId="77777777" w:rsidR="00C64609" w:rsidRDefault="00C64609" w:rsidP="001A5DCB">
            <w:r>
              <w:t>0.16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CB3BD" w14:textId="77777777" w:rsidR="00C64609" w:rsidRDefault="00C64609" w:rsidP="001A5DCB">
            <w:r>
              <w:t>0.93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80857" w14:textId="77777777" w:rsidR="00C64609" w:rsidRDefault="00C64609" w:rsidP="001A5DCB">
            <w:r>
              <w:t>0.82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4D1AA" w14:textId="77777777" w:rsidR="00C64609" w:rsidRDefault="00C64609" w:rsidP="001A5DCB">
            <w:r>
              <w:t>148.48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C3B80" w14:textId="77777777" w:rsidR="00C64609" w:rsidRDefault="00C64609" w:rsidP="001A5DCB">
            <w:r>
              <w:t>1.88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523880C" w14:textId="77777777" w:rsidR="00C64609" w:rsidRDefault="00C64609" w:rsidP="001A5DCB"/>
        </w:tc>
      </w:tr>
      <w:tr w:rsidR="00C64609" w14:paraId="5563422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07B8CD" w14:textId="18E31CB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49658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BC85902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00B9CAF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886C242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4D75245" w14:textId="77777777" w:rsidR="00C64609" w:rsidRDefault="00C64609" w:rsidP="001A5DCB">
            <w:r>
              <w:t>0.91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37BD0F3" w14:textId="77777777" w:rsidR="00C64609" w:rsidRDefault="00C64609" w:rsidP="001A5DCB">
            <w:r>
              <w:t>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00BB060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B7A3242" w14:textId="77777777" w:rsidR="00C64609" w:rsidRDefault="00C64609" w:rsidP="001A5DCB">
            <w:r>
              <w:t>55.46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E6F095" w14:textId="77777777" w:rsidR="00C64609" w:rsidRDefault="00C64609" w:rsidP="001A5DCB">
            <w:r>
              <w:t>-0.13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A85F78" w14:textId="77777777" w:rsidR="00C64609" w:rsidRDefault="00C64609" w:rsidP="001A5DCB"/>
        </w:tc>
      </w:tr>
      <w:tr w:rsidR="00C64609" w14:paraId="71DFD0B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EEB268" w14:textId="3570432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F3F157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228A18B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BCA4DCD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B17986D" w14:textId="77777777" w:rsidR="00C64609" w:rsidRDefault="00C64609" w:rsidP="001A5DCB">
            <w:r>
              <w:t>0.53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33F571A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FFD618D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69447A5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18D74A8" w14:textId="77777777" w:rsidR="00C64609" w:rsidRDefault="00C64609" w:rsidP="001A5DCB">
            <w:r>
              <w:t>77.39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C14A92" w14:textId="77777777" w:rsidR="00C64609" w:rsidRDefault="00C64609" w:rsidP="001A5DCB">
            <w: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5667FB" w14:textId="77777777" w:rsidR="00C64609" w:rsidRDefault="00C64609" w:rsidP="001A5DCB"/>
        </w:tc>
      </w:tr>
      <w:tr w:rsidR="00C64609" w14:paraId="3698284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56CFBA" w14:textId="51DB1F2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76BE4E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139D6C1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2F0533F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8B68D61" w14:textId="77777777" w:rsidR="00C64609" w:rsidRDefault="00C64609" w:rsidP="001A5DCB">
            <w:r>
              <w:t>0.76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E5A6E85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E4ECB91" w14:textId="77777777" w:rsidR="00C64609" w:rsidRDefault="00C64609" w:rsidP="001A5DCB">
            <w:r>
              <w:t>0.25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FE45F0E" w14:textId="77777777" w:rsidR="00C64609" w:rsidRDefault="00C64609" w:rsidP="001A5DCB">
            <w:r>
              <w:t>0.2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71F6CB6" w14:textId="77777777" w:rsidR="00C64609" w:rsidRDefault="00C64609" w:rsidP="001A5DCB">
            <w:r>
              <w:t>39.02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B9A46AD" w14:textId="77777777" w:rsidR="00C64609" w:rsidRDefault="00C64609" w:rsidP="001A5DCB">
            <w:r>
              <w:t>-0.43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963C67" w14:textId="77777777" w:rsidR="00C64609" w:rsidRDefault="00C64609" w:rsidP="001A5DCB">
            <w:r>
              <w:t>✔</w:t>
            </w:r>
          </w:p>
        </w:tc>
      </w:tr>
      <w:tr w:rsidR="00C64609" w14:paraId="2D0F9F3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4E75E1" w14:textId="7507DC6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CE7C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5334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D3781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54B7" w14:textId="77777777" w:rsidR="00C64609" w:rsidRDefault="00C64609" w:rsidP="001A5DCB">
            <w:r>
              <w:t>0.75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9A5E8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E7C50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3EA65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3FCA8" w14:textId="77777777" w:rsidR="00C64609" w:rsidRDefault="00C64609" w:rsidP="001A5DCB">
            <w:r>
              <w:t>63.94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09C4F" w14:textId="77777777" w:rsidR="00C64609" w:rsidRDefault="00C64609" w:rsidP="001A5DCB">
            <w:r>
              <w:t>-0.03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3097663" w14:textId="77777777" w:rsidR="00C64609" w:rsidRDefault="00C64609" w:rsidP="001A5DCB"/>
        </w:tc>
      </w:tr>
      <w:tr w:rsidR="00C64609" w14:paraId="3F5D77E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5ACB81" w14:textId="10DDCA3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DF03F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369FA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237D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62702" w14:textId="77777777" w:rsidR="00C64609" w:rsidRDefault="00C64609" w:rsidP="001A5DCB">
            <w:r>
              <w:t>0.78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36533" w14:textId="77777777" w:rsidR="00C64609" w:rsidRDefault="00C64609" w:rsidP="001A5DCB">
            <w:r>
              <w:t>0.46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E1777" w14:textId="77777777" w:rsidR="00C64609" w:rsidRDefault="00C64609" w:rsidP="001A5DCB">
            <w:r>
              <w:t>1.1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70413" w14:textId="77777777" w:rsidR="00C64609" w:rsidRDefault="00C64609" w:rsidP="001A5DCB">
            <w:r>
              <w:t>0.88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4308F" w14:textId="77777777" w:rsidR="00C64609" w:rsidRDefault="00C64609" w:rsidP="001A5DCB">
            <w:r>
              <w:t>120.97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77A7C2" w14:textId="77777777" w:rsidR="00C64609" w:rsidRDefault="00C64609" w:rsidP="001A5DCB">
            <w:r>
              <w:t>1.53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76B6DBC" w14:textId="77777777" w:rsidR="00C64609" w:rsidRPr="00666233" w:rsidRDefault="00C64609" w:rsidP="001A5DCB"/>
        </w:tc>
      </w:tr>
      <w:tr w:rsidR="00C64609" w14:paraId="1424320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CC9726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6CF97A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4F9851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37459CA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1A57353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34601EF" w14:textId="77777777" w:rsidR="00C64609" w:rsidRDefault="00C64609" w:rsidP="001A5DCB">
            <w:r>
              <w:t>0.94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FC4EBF0" w14:textId="77777777" w:rsidR="00C64609" w:rsidRDefault="00C64609" w:rsidP="001A5DCB">
            <w:r>
              <w:t>0.27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9C4648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64107CE" w14:textId="77777777" w:rsidR="00C64609" w:rsidRDefault="00C64609" w:rsidP="001A5DCB">
            <w:r>
              <w:t>40.15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D546E6" w14:textId="77777777" w:rsidR="00C64609" w:rsidRDefault="00C64609" w:rsidP="001A5DCB">
            <w:r>
              <w:t>-0.39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0DAFF5" w14:textId="77777777" w:rsidR="00C64609" w:rsidRDefault="00C64609" w:rsidP="001A5DCB"/>
        </w:tc>
      </w:tr>
      <w:tr w:rsidR="00C64609" w14:paraId="1F1657A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9F2EB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4CF56C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141E52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8007AC9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573294B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E03E589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6897098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B1370F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69A0AFE" w14:textId="77777777" w:rsidR="00C64609" w:rsidRDefault="00C64609" w:rsidP="001A5DCB">
            <w:r>
              <w:t>58.16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EA4BC98" w14:textId="77777777" w:rsidR="00C64609" w:rsidRDefault="00C64609" w:rsidP="001A5DCB">
            <w:r>
              <w:t>-0.03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E3D2AE" w14:textId="77777777" w:rsidR="00C64609" w:rsidRDefault="00C64609" w:rsidP="001A5DCB"/>
        </w:tc>
      </w:tr>
      <w:tr w:rsidR="00C64609" w14:paraId="375707E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2D272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A434D8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301BF0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50B70D3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2F42858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BBC7BB4" w14:textId="77777777" w:rsidR="00C64609" w:rsidRDefault="00C64609" w:rsidP="001A5DCB">
            <w:r>
              <w:t>0.96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8E28A05" w14:textId="77777777" w:rsidR="00C64609" w:rsidRDefault="00C64609" w:rsidP="001A5DCB">
            <w:r>
              <w:t>0.23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D5D5A8" w14:textId="77777777" w:rsidR="00C64609" w:rsidRDefault="00C64609" w:rsidP="001A5DCB">
            <w:r>
              <w:t>0.17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77260D5" w14:textId="77777777" w:rsidR="00C64609" w:rsidRDefault="00C64609" w:rsidP="001A5DCB">
            <w:r>
              <w:t>35.73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9F973D7" w14:textId="77777777" w:rsidR="00C64609" w:rsidRDefault="00C64609" w:rsidP="001A5DCB">
            <w:r>
              <w:t>-0.55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DDDC3F" w14:textId="77777777" w:rsidR="00C64609" w:rsidRDefault="00C64609" w:rsidP="001A5DCB">
            <w:r>
              <w:t>✔</w:t>
            </w:r>
          </w:p>
        </w:tc>
      </w:tr>
      <w:tr w:rsidR="00C64609" w14:paraId="22C307E9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C013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3684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46C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0015D" w14:textId="77777777" w:rsidR="00C64609" w:rsidRDefault="00C64609" w:rsidP="001A5DCB">
            <w:r>
              <w:t>0.77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10CEC" w14:textId="77777777" w:rsidR="00C64609" w:rsidRDefault="00C64609" w:rsidP="001A5DCB">
            <w: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9A629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82001" w14:textId="77777777" w:rsidR="00C64609" w:rsidRDefault="00C64609" w:rsidP="001A5DCB">
            <w:r>
              <w:t>0.23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0872C" w14:textId="77777777" w:rsidR="00C64609" w:rsidRDefault="00C64609" w:rsidP="001A5DCB">
            <w:r>
              <w:t>0.19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A7C2" w14:textId="77777777" w:rsidR="00C64609" w:rsidRDefault="00C64609" w:rsidP="001A5DCB">
            <w:r>
              <w:t>34.78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69238" w14:textId="77777777" w:rsidR="00C64609" w:rsidRDefault="00C64609" w:rsidP="001A5DCB">
            <w:r>
              <w:t>-0.51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5B458E4" w14:textId="77777777" w:rsidR="00C64609" w:rsidRDefault="00C64609" w:rsidP="001A5DCB"/>
        </w:tc>
      </w:tr>
      <w:tr w:rsidR="00C64609" w14:paraId="0E3044DB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8C7F92" w14:textId="1B9271F5" w:rsidR="00C64609" w:rsidRDefault="00C64609" w:rsidP="001A5DCB">
            <w:r>
              <w:t>40716</w:t>
            </w:r>
          </w:p>
          <w:p w14:paraId="2F132A78" w14:textId="5CB05DF0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1199C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02B3E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7E4DB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37ECC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43EC2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892D5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5E70B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D7FF8" w14:textId="77777777" w:rsidR="00C64609" w:rsidRDefault="00C64609" w:rsidP="001A5DCB">
            <w:r>
              <w:t>91.53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30106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84AF1F0" w14:textId="77777777" w:rsidR="00C64609" w:rsidRDefault="00C64609" w:rsidP="001A5DCB"/>
        </w:tc>
      </w:tr>
      <w:tr w:rsidR="00C64609" w14:paraId="31547CC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CE2FAA" w14:textId="37CA723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D07901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63045AE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4EE174D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D00BED0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0A5033C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579EE30" w14:textId="77777777" w:rsidR="00C64609" w:rsidRDefault="00C64609" w:rsidP="001A5DCB">
            <w:r>
              <w:t>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1B375AB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B5C682" w14:textId="77777777" w:rsidR="00C64609" w:rsidRDefault="00C64609" w:rsidP="001A5DCB">
            <w:r>
              <w:t>83.56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8D5B92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FEC18F" w14:textId="77777777" w:rsidR="00C64609" w:rsidRDefault="00C64609" w:rsidP="001A5DCB"/>
        </w:tc>
      </w:tr>
      <w:tr w:rsidR="00C64609" w14:paraId="3593F4F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4341C0" w14:textId="5EF6290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C3E0E5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3B9AE5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56163E5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4421571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63D744F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EA3AF85" w14:textId="77777777" w:rsidR="00C64609" w:rsidRDefault="00C64609" w:rsidP="001A5DCB">
            <w:r>
              <w:t>0.42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89183B1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175F93D" w14:textId="77777777" w:rsidR="00C64609" w:rsidRDefault="00C64609" w:rsidP="001A5DCB">
            <w:r>
              <w:t>83.14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5E76E22" w14:textId="77777777" w:rsidR="00C64609" w:rsidRDefault="00C64609" w:rsidP="001A5DCB">
            <w: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78C113" w14:textId="77777777" w:rsidR="00C64609" w:rsidRDefault="00C64609" w:rsidP="001A5DCB"/>
        </w:tc>
      </w:tr>
      <w:tr w:rsidR="00C64609" w14:paraId="75BFF75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2A1D6D" w14:textId="1AABCE0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B782B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1E6F1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B987934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36EB468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90BBE91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29A90C6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EB0DC70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2058CBA" w14:textId="77777777" w:rsidR="00C64609" w:rsidRDefault="00C64609" w:rsidP="001A5DCB">
            <w:r>
              <w:t>92.0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F4A5D1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8A327E" w14:textId="77777777" w:rsidR="00C64609" w:rsidRDefault="00C64609" w:rsidP="001A5DCB">
            <w:r>
              <w:t>✔</w:t>
            </w:r>
          </w:p>
        </w:tc>
      </w:tr>
      <w:tr w:rsidR="00C64609" w14:paraId="46CBE98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81CB0E" w14:textId="78FE319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7C64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F7F9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EBB5E" w14:textId="77777777" w:rsidR="00C64609" w:rsidRDefault="00C64609" w:rsidP="001A5DCB">
            <w:r>
              <w:t>0.65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6D41F" w14:textId="77777777" w:rsidR="00C64609" w:rsidRDefault="00C64609" w:rsidP="001A5DCB">
            <w:r>
              <w:t>0.31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49455" w14:textId="77777777" w:rsidR="00C64609" w:rsidRDefault="00C64609" w:rsidP="001A5DCB">
            <w:r>
              <w:t>0.13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B705E" w14:textId="77777777" w:rsidR="00C64609" w:rsidRDefault="00C64609" w:rsidP="001A5DCB">
            <w:r>
              <w:t>0.72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2D124" w14:textId="77777777" w:rsidR="00C64609" w:rsidRDefault="00C64609" w:rsidP="001A5DCB">
            <w:r>
              <w:t>0.58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E29D2" w14:textId="77777777" w:rsidR="00C64609" w:rsidRDefault="00C64609" w:rsidP="001A5DCB">
            <w:r>
              <w:t>150.89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72BAA" w14:textId="77777777" w:rsidR="00C64609" w:rsidRDefault="00C64609" w:rsidP="001A5DCB">
            <w:r>
              <w:t>1.51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A72F273" w14:textId="77777777" w:rsidR="00C64609" w:rsidRDefault="00C64609" w:rsidP="001A5DCB"/>
        </w:tc>
      </w:tr>
      <w:tr w:rsidR="00C64609" w14:paraId="63A9764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CA2839" w14:textId="02BB9823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75E02F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3DDE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062D5" w14:textId="77777777" w:rsidR="00C64609" w:rsidRDefault="00C64609" w:rsidP="001A5DCB">
            <w:r>
              <w:t>0.58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C88E1" w14:textId="77777777" w:rsidR="00C64609" w:rsidRDefault="00C64609" w:rsidP="001A5DCB">
            <w:r>
              <w:t>0.46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BF130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082EC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B7252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DA4C7" w14:textId="77777777" w:rsidR="00C64609" w:rsidRDefault="00C64609" w:rsidP="001A5DCB">
            <w:r>
              <w:t>95.79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76333" w14:textId="77777777" w:rsidR="00C64609" w:rsidRDefault="00C64609" w:rsidP="001A5DCB">
            <w:r>
              <w:t>0.31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3E56D94" w14:textId="77777777" w:rsidR="00C64609" w:rsidRDefault="00C64609" w:rsidP="001A5DCB"/>
        </w:tc>
      </w:tr>
      <w:tr w:rsidR="00C64609" w14:paraId="46293EE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2B150C" w14:textId="15DD148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AD3615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A4A741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55376C3" w14:textId="77777777" w:rsidR="00C64609" w:rsidRDefault="00C64609" w:rsidP="001A5DCB">
            <w:r>
              <w:t>0.58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DFFCE5C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99C901E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6518991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1176222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91C7FC1" w14:textId="77777777" w:rsidR="00C64609" w:rsidRDefault="00C64609" w:rsidP="001A5DCB">
            <w:r>
              <w:t>95.81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55DDAF0" w14:textId="77777777" w:rsidR="00C64609" w:rsidRDefault="00C64609" w:rsidP="001A5DCB">
            <w: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A5227F" w14:textId="77777777" w:rsidR="00C64609" w:rsidRDefault="00C64609" w:rsidP="001A5DCB"/>
        </w:tc>
      </w:tr>
      <w:tr w:rsidR="00C64609" w14:paraId="28E56D2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5ED273" w14:textId="25C959D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BC57E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384EF65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DE0AB30" w14:textId="77777777" w:rsidR="00C64609" w:rsidRDefault="00C64609" w:rsidP="001A5DCB">
            <w:r>
              <w:t>0.58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F1444CD" w14:textId="77777777" w:rsidR="00C64609" w:rsidRDefault="00C64609" w:rsidP="001A5DCB">
            <w:r>
              <w:t>0.27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7A049C3" w14:textId="77777777" w:rsidR="00C64609" w:rsidRDefault="00C64609" w:rsidP="001A5DCB">
            <w:r>
              <w:t>0.66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B3A76C9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CEBD8A9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EE3847E" w14:textId="77777777" w:rsidR="00C64609" w:rsidRDefault="00C64609" w:rsidP="001A5DCB">
            <w:r>
              <w:t>119.22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95E98FD" w14:textId="77777777" w:rsidR="00C64609" w:rsidRDefault="00C64609" w:rsidP="001A5DCB">
            <w:r>
              <w:t>0.53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1FD2C3" w14:textId="77777777" w:rsidR="00C64609" w:rsidRDefault="00C64609" w:rsidP="001A5DCB"/>
        </w:tc>
      </w:tr>
      <w:tr w:rsidR="00C64609" w14:paraId="4EA95E0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99B46F" w14:textId="1067ADC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7ABC77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40EE79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AD80FEF" w14:textId="77777777" w:rsidR="00C64609" w:rsidRDefault="00C64609" w:rsidP="001A5DCB">
            <w:r>
              <w:t>0.58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DE80983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9C19739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2D314C3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6D05960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2019E3A" w14:textId="77777777" w:rsidR="00C64609" w:rsidRDefault="00C64609" w:rsidP="001A5DCB">
            <w:r>
              <w:t>89.25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31FF58D" w14:textId="77777777" w:rsidR="00C64609" w:rsidRDefault="00C64609" w:rsidP="001A5DCB">
            <w: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1C244D" w14:textId="77777777" w:rsidR="00C64609" w:rsidRDefault="00C64609" w:rsidP="001A5DCB">
            <w:r>
              <w:t>✔</w:t>
            </w:r>
          </w:p>
        </w:tc>
      </w:tr>
      <w:tr w:rsidR="00C64609" w14:paraId="3BF31D6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8964B9" w14:textId="4616BD0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9E4C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B4CE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26894" w14:textId="77777777" w:rsidR="00C64609" w:rsidRDefault="00C64609" w:rsidP="001A5DCB">
            <w:r>
              <w:t>0.58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2B8C1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6866E" w14:textId="77777777" w:rsidR="00C64609" w:rsidRDefault="00C64609" w:rsidP="001A5DCB">
            <w:r>
              <w:t>0.66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FEAEC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4C16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78E49" w14:textId="77777777" w:rsidR="00C64609" w:rsidRDefault="00C64609" w:rsidP="001A5DCB">
            <w:r>
              <w:t>101.76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A3308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EB474D7" w14:textId="77777777" w:rsidR="00C64609" w:rsidRDefault="00C64609" w:rsidP="001A5DCB"/>
        </w:tc>
      </w:tr>
      <w:tr w:rsidR="00C64609" w14:paraId="5250D62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BF0F0" w14:textId="08A64B8F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71ABA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92F0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D269D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F0212" w14:textId="77777777" w:rsidR="00C64609" w:rsidRDefault="00C64609" w:rsidP="001A5DCB">
            <w:r>
              <w:t>0.65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F2663" w14:textId="77777777" w:rsidR="00C64609" w:rsidRDefault="00C64609" w:rsidP="001A5DCB">
            <w:r>
              <w:t>0.27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06021" w14:textId="77777777" w:rsidR="00C64609" w:rsidRDefault="00C64609" w:rsidP="001A5DCB">
            <w:r>
              <w:t>0.84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CCB9" w14:textId="77777777" w:rsidR="00C64609" w:rsidRDefault="00C64609" w:rsidP="001A5DCB">
            <w:r>
              <w:t>0.61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E9D10" w14:textId="77777777" w:rsidR="00C64609" w:rsidRDefault="00C64609" w:rsidP="001A5DCB">
            <w:r>
              <w:t>107.56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C5012" w14:textId="77777777" w:rsidR="00C64609" w:rsidRDefault="00C64609" w:rsidP="001A5DCB">
            <w:r>
              <w:t>1.24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3489389" w14:textId="77777777" w:rsidR="00C64609" w:rsidRDefault="00C64609" w:rsidP="001A5DCB"/>
        </w:tc>
      </w:tr>
      <w:tr w:rsidR="00C64609" w14:paraId="15FA273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3522F1" w14:textId="5B908D9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8A199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C03BB5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63736DA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F4003CB" w14:textId="77777777" w:rsidR="00C64609" w:rsidRDefault="00C64609" w:rsidP="001A5DCB">
            <w:r>
              <w:t>0.47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5DE37DF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9123788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AE94E39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36AB72C" w14:textId="77777777" w:rsidR="00C64609" w:rsidRDefault="00C64609" w:rsidP="001A5DCB">
            <w:r>
              <w:t>80.95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002045A" w14:textId="77777777" w:rsidR="00C64609" w:rsidRDefault="00C64609" w:rsidP="001A5DCB">
            <w: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6DC3B8" w14:textId="77777777" w:rsidR="00C64609" w:rsidRDefault="00C64609" w:rsidP="001A5DCB"/>
        </w:tc>
      </w:tr>
      <w:tr w:rsidR="00C64609" w14:paraId="29BC4CA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F1364" w14:textId="6E81437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557B5D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0E738F7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181495A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E7D191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35F99A5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5960D0E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87FC22D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492E5C" w14:textId="77777777" w:rsidR="00C64609" w:rsidRDefault="00C64609" w:rsidP="001A5DCB">
            <w:r>
              <w:t>103.13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845C90" w14:textId="77777777" w:rsidR="00C64609" w:rsidRDefault="00C64609" w:rsidP="001A5DCB">
            <w:r>
              <w:t>0.5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DFAB53" w14:textId="77777777" w:rsidR="00C64609" w:rsidRDefault="00C64609" w:rsidP="001A5DCB"/>
        </w:tc>
      </w:tr>
      <w:tr w:rsidR="00C64609" w14:paraId="2A51DE5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D61AD5" w14:textId="52FC5B7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BD027A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8D4BEA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6A63696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188E598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BDCCE8A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0EC4133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28E1CCA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0F3545D" w14:textId="77777777" w:rsidR="00C64609" w:rsidRDefault="00C64609" w:rsidP="001A5DCB">
            <w:r>
              <w:t>71.86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1F84BAE" w14:textId="77777777" w:rsidR="00C64609" w:rsidRDefault="00C64609" w:rsidP="001A5DCB">
            <w:r>
              <w:t>-0.06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7C0829" w14:textId="77777777" w:rsidR="00C64609" w:rsidRDefault="00C64609" w:rsidP="001A5DCB">
            <w:r>
              <w:t>✔</w:t>
            </w:r>
          </w:p>
        </w:tc>
      </w:tr>
      <w:tr w:rsidR="00C64609" w14:paraId="76CAB5A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CB9A75" w14:textId="2B34491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2EB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A869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918DC" w14:textId="77777777" w:rsidR="00C64609" w:rsidRDefault="00C64609" w:rsidP="001A5DCB">
            <w:r>
              <w:t>0.71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B5B88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33F4F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07771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2F74C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293B" w14:textId="77777777" w:rsidR="00C64609" w:rsidRDefault="00C64609" w:rsidP="001A5DCB">
            <w:r>
              <w:t>88.21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87169" w14:textId="77777777" w:rsidR="00C64609" w:rsidRDefault="00C64609" w:rsidP="001A5DCB">
            <w: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D38CBB" w14:textId="77777777" w:rsidR="00C64609" w:rsidRDefault="00C64609" w:rsidP="001A5DCB"/>
        </w:tc>
      </w:tr>
      <w:tr w:rsidR="00C64609" w14:paraId="1CDD38D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A6B734" w14:textId="2F67BF78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F3E4C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5E5D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F493C" w14:textId="77777777" w:rsidR="00C64609" w:rsidRDefault="00C64609" w:rsidP="001A5DCB">
            <w:r>
              <w:t>0.84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984B8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585D9" w14:textId="77777777" w:rsidR="00C64609" w:rsidRDefault="00C64609" w:rsidP="001A5DCB">
            <w:r>
              <w:t>0.37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CAB2D" w14:textId="77777777" w:rsidR="00C64609" w:rsidRDefault="00C64609" w:rsidP="001A5DCB">
            <w:r>
              <w:t>0.85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FB2EB" w14:textId="77777777" w:rsidR="00C64609" w:rsidRDefault="00C64609" w:rsidP="001A5DCB">
            <w:r>
              <w:t>0.73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FA57C" w14:textId="77777777" w:rsidR="00C64609" w:rsidRDefault="00C64609" w:rsidP="001A5DCB">
            <w:r>
              <w:t>126.12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C3DCC" w14:textId="77777777" w:rsidR="00C64609" w:rsidRDefault="00C64609" w:rsidP="001A5DCB">
            <w:r>
              <w:t>1.4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D3B73FA" w14:textId="77777777" w:rsidR="00C64609" w:rsidRDefault="00C64609" w:rsidP="001A5DCB"/>
        </w:tc>
      </w:tr>
      <w:tr w:rsidR="00C64609" w14:paraId="6805172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DAE6EC" w14:textId="1AF3E08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1D9E2E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EE157A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5ECAF49" w14:textId="77777777" w:rsidR="00C64609" w:rsidRDefault="00C64609" w:rsidP="001A5DCB">
            <w:r>
              <w:t>0.84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40D598A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F30CAB1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DDCADAE" w14:textId="77777777" w:rsidR="00C64609" w:rsidRDefault="00C64609" w:rsidP="001A5DCB">
            <w: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5FFF40F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742A311" w14:textId="77777777" w:rsidR="00C64609" w:rsidRDefault="00C64609" w:rsidP="001A5DCB">
            <w:r>
              <w:t>59.53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2767ED1" w14:textId="77777777" w:rsidR="00C64609" w:rsidRDefault="00C64609" w:rsidP="001A5DCB">
            <w: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EC083E" w14:textId="77777777" w:rsidR="00C64609" w:rsidRDefault="00C64609" w:rsidP="001A5DCB"/>
        </w:tc>
      </w:tr>
      <w:tr w:rsidR="00C64609" w14:paraId="5E5C447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560AD6" w14:textId="0AAA95F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DEA7B2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7833E9E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105F6C2" w14:textId="77777777" w:rsidR="00C64609" w:rsidRDefault="00C64609" w:rsidP="001A5DCB">
            <w:r>
              <w:t>0.84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CD855A2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259E392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D7C28F6" w14:textId="77777777" w:rsidR="00C64609" w:rsidRDefault="00C64609" w:rsidP="001A5DCB">
            <w:r>
              <w:t>0.56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F3C45CC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64E9A8C" w14:textId="77777777" w:rsidR="00C64609" w:rsidRDefault="00C64609" w:rsidP="001A5DCB">
            <w:r>
              <w:t>100.13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8BB4DE" w14:textId="77777777" w:rsidR="00C64609" w:rsidRDefault="00C64609" w:rsidP="001A5DCB">
            <w: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A6717A" w14:textId="77777777" w:rsidR="00C64609" w:rsidRDefault="00C64609" w:rsidP="001A5DCB"/>
        </w:tc>
      </w:tr>
      <w:tr w:rsidR="00C64609" w14:paraId="45D8F72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BA64EA" w14:textId="7F3A685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DBE31E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48C92E1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EB8B2A" w14:textId="77777777" w:rsidR="00C64609" w:rsidRDefault="00C64609" w:rsidP="001A5DCB">
            <w:r>
              <w:t>0.84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46CAC3" w14:textId="77777777" w:rsidR="00C64609" w:rsidRDefault="00C64609" w:rsidP="001A5DCB">
            <w:r>
              <w:t>0.76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8DD6219" w14:textId="77777777" w:rsidR="00C64609" w:rsidRDefault="00C64609" w:rsidP="001A5DCB">
            <w:r>
              <w:t>0.9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0928F4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A750A9C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724C0C9" w14:textId="77777777" w:rsidR="00C64609" w:rsidRDefault="00C64609" w:rsidP="001A5DCB">
            <w:r>
              <w:t>66.68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04CF1E" w14:textId="77777777" w:rsidR="00C64609" w:rsidRDefault="00C64609" w:rsidP="001A5DCB">
            <w:r>
              <w:t>-0.09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8A5B2F" w14:textId="77777777" w:rsidR="00C64609" w:rsidRDefault="00C64609" w:rsidP="001A5DCB">
            <w:r>
              <w:t>✔</w:t>
            </w:r>
          </w:p>
        </w:tc>
      </w:tr>
      <w:tr w:rsidR="00C64609" w14:paraId="096F677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8DC41F" w14:textId="36F09B3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9AE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847E4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AC3AD" w14:textId="77777777" w:rsidR="00C64609" w:rsidRDefault="00C64609" w:rsidP="001A5DCB">
            <w:r>
              <w:t>0.84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1B97C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AAC8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5813E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BDF0D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899AF" w14:textId="77777777" w:rsidR="00C64609" w:rsidRDefault="00C64609" w:rsidP="001A5DCB">
            <w:r>
              <w:t>86.56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CD5F9" w14:textId="77777777" w:rsidR="00C64609" w:rsidRDefault="00C64609" w:rsidP="001A5DCB">
            <w: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796D9F" w14:textId="77777777" w:rsidR="00C64609" w:rsidRDefault="00C64609" w:rsidP="001A5DCB"/>
        </w:tc>
      </w:tr>
      <w:tr w:rsidR="00C64609" w14:paraId="4E32A55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E23AFF" w14:textId="01B72393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E0388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A4967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EDBD3" w14:textId="77777777" w:rsidR="00C64609" w:rsidRDefault="00C64609" w:rsidP="001A5DCB">
            <w:r>
              <w:t>0.96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83D43E" w14:textId="77777777" w:rsidR="00C64609" w:rsidRDefault="00C64609" w:rsidP="001A5DCB">
            <w:r>
              <w:t>0.79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216E8" w14:textId="77777777" w:rsidR="00C64609" w:rsidRDefault="00C64609" w:rsidP="001A5DCB">
            <w:r>
              <w:t>0.05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58798" w14:textId="77777777" w:rsidR="00C64609" w:rsidRDefault="00C64609" w:rsidP="001A5DCB">
            <w:r>
              <w:t>1.22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F865E" w14:textId="77777777" w:rsidR="00C64609" w:rsidRDefault="00C64609" w:rsidP="001A5DCB">
            <w:r>
              <w:t>1.06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2AE2C" w14:textId="77777777" w:rsidR="00C64609" w:rsidRDefault="00C64609" w:rsidP="001A5DCB">
            <w:r>
              <w:t>134.66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0A8A5" w14:textId="77777777" w:rsidR="00C64609" w:rsidRDefault="00C64609" w:rsidP="001A5DCB">
            <w:r>
              <w:t>2.4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2BD2B9E7" w14:textId="77777777" w:rsidR="00C64609" w:rsidRDefault="00C64609" w:rsidP="001A5DCB"/>
        </w:tc>
      </w:tr>
      <w:tr w:rsidR="00C64609" w14:paraId="7873DA4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FDCCF5" w14:textId="37DC0D0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EAC780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9852751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4421D8C" w14:textId="77777777" w:rsidR="00C64609" w:rsidRDefault="00C64609" w:rsidP="001A5DCB">
            <w:r>
              <w:t>0.96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7747CDF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AE737FA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35B37CD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D78A656" w14:textId="77777777" w:rsidR="00C64609" w:rsidRDefault="00C64609" w:rsidP="001A5DCB">
            <w:r>
              <w:t>0.36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8921C8A" w14:textId="77777777" w:rsidR="00C64609" w:rsidRDefault="00C64609" w:rsidP="001A5DCB">
            <w:r>
              <w:t>63.35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5DB82B" w14:textId="77777777" w:rsidR="00C64609" w:rsidRDefault="00C64609" w:rsidP="001A5DCB">
            <w: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6F21E3" w14:textId="77777777" w:rsidR="00C64609" w:rsidRDefault="00C64609" w:rsidP="001A5DCB"/>
        </w:tc>
      </w:tr>
      <w:tr w:rsidR="00C64609" w14:paraId="5071164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88D2D2" w14:textId="4FFC44F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F0C88A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EE3114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81AF437" w14:textId="77777777" w:rsidR="00C64609" w:rsidRDefault="00C64609" w:rsidP="001A5DCB">
            <w:r>
              <w:t>0.96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D179B99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DB93092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48931C5" w14:textId="77777777" w:rsidR="00C64609" w:rsidRDefault="00C64609" w:rsidP="001A5DCB">
            <w:r>
              <w:t>0.59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E473F96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E5F426C" w14:textId="77777777" w:rsidR="00C64609" w:rsidRDefault="00C64609" w:rsidP="001A5DCB">
            <w:r>
              <w:t>73.45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83F669" w14:textId="77777777" w:rsidR="00C64609" w:rsidRDefault="00C64609" w:rsidP="001A5DCB">
            <w:r>
              <w:t>0.58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90F76F" w14:textId="77777777" w:rsidR="00C64609" w:rsidRDefault="00C64609" w:rsidP="001A5DCB"/>
        </w:tc>
      </w:tr>
      <w:tr w:rsidR="00C64609" w14:paraId="2BE799A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7030B5" w14:textId="06F0133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40948D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33C966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662EB12" w14:textId="77777777" w:rsidR="00C64609" w:rsidRDefault="00C64609" w:rsidP="001A5DCB">
            <w:r>
              <w:t>0.96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BE102D4" w14:textId="77777777" w:rsidR="00C64609" w:rsidRDefault="00C64609" w:rsidP="001A5DCB">
            <w:r>
              <w:t>0.81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236716F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DAA70E2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EB98BD6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F36535A" w14:textId="77777777" w:rsidR="00C64609" w:rsidRDefault="00C64609" w:rsidP="001A5DCB">
            <w:r>
              <w:t>41.79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2288FE4" w14:textId="77777777" w:rsidR="00C64609" w:rsidRDefault="00C64609" w:rsidP="001A5DCB">
            <w:r>
              <w:t>-0.07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2502C2" w14:textId="77777777" w:rsidR="00C64609" w:rsidRDefault="00C64609" w:rsidP="001A5DCB">
            <w:r>
              <w:t>✔</w:t>
            </w:r>
          </w:p>
        </w:tc>
      </w:tr>
      <w:tr w:rsidR="00C64609" w14:paraId="35D671B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FE78F3" w14:textId="0B1DFE5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307F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4D0EA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F8077" w14:textId="77777777" w:rsidR="00C64609" w:rsidRDefault="00C64609" w:rsidP="001A5DCB">
            <w:r>
              <w:t>0.96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03ECD" w14:textId="77777777" w:rsidR="00C64609" w:rsidRDefault="00C64609" w:rsidP="001A5DCB">
            <w:r>
              <w:t>0.8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63C0D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AA90D" w14:textId="77777777" w:rsidR="00C64609" w:rsidRDefault="00C64609" w:rsidP="001A5DCB">
            <w:r>
              <w:t>0.45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0189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A5E1" w14:textId="77777777" w:rsidR="00C64609" w:rsidRDefault="00C64609" w:rsidP="001A5DCB">
            <w:r>
              <w:t>51.76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7A306" w14:textId="77777777" w:rsidR="00C64609" w:rsidRDefault="00C64609" w:rsidP="001A5DCB">
            <w: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AF5E171" w14:textId="77777777" w:rsidR="00C64609" w:rsidRDefault="00C64609" w:rsidP="001A5DCB"/>
        </w:tc>
      </w:tr>
      <w:tr w:rsidR="00C64609" w14:paraId="5C9DD47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D61049" w14:textId="64BCC60C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BBC4C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3B283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40BA6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FEB20" w14:textId="77777777" w:rsidR="00C64609" w:rsidRDefault="00C64609" w:rsidP="001A5DCB">
            <w:r>
              <w:t>0.44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BDC01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3E0BE" w14:textId="77777777" w:rsidR="00C64609" w:rsidRDefault="00C64609" w:rsidP="001A5DCB">
            <w:r>
              <w:t>0.86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18C5A" w14:textId="77777777" w:rsidR="00C64609" w:rsidRDefault="00C64609" w:rsidP="001A5DCB">
            <w:r>
              <w:t>0.76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21C6E" w14:textId="77777777" w:rsidR="00C64609" w:rsidRDefault="00C64609" w:rsidP="001A5DCB">
            <w:r>
              <w:t>111.04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98997" w14:textId="77777777" w:rsidR="00C64609" w:rsidRDefault="00C64609" w:rsidP="001A5DCB">
            <w:r>
              <w:t>1.56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2A059B3" w14:textId="77777777" w:rsidR="00C64609" w:rsidRDefault="00C64609" w:rsidP="001A5DCB"/>
        </w:tc>
      </w:tr>
      <w:tr w:rsidR="00C64609" w14:paraId="79CAFDA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EC81B2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538577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D7F525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88751C3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A588479" w14:textId="77777777" w:rsidR="00C64609" w:rsidRDefault="00C64609" w:rsidP="001A5DCB">
            <w:r>
              <w:t>0.89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0DEFF9C" w14:textId="77777777" w:rsidR="00C64609" w:rsidRDefault="00C64609" w:rsidP="001A5DCB">
            <w:r>
              <w:t>0.95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600BB7E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525B6F9" w14:textId="77777777" w:rsidR="00C64609" w:rsidRDefault="00C64609" w:rsidP="001A5DCB">
            <w: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2E9655E" w14:textId="77777777" w:rsidR="00C64609" w:rsidRDefault="00C64609" w:rsidP="001A5DCB">
            <w:r>
              <w:t>46.48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EE2AB2E" w14:textId="77777777" w:rsidR="00C64609" w:rsidRDefault="00C64609" w:rsidP="001A5DCB">
            <w:r>
              <w:t>-0.07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CDC9FF" w14:textId="77777777" w:rsidR="00C64609" w:rsidRDefault="00C64609" w:rsidP="001A5DCB"/>
        </w:tc>
      </w:tr>
      <w:tr w:rsidR="00C64609" w14:paraId="34A7044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71A41D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1B1F26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2AE569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53C45D4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44FBC97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202E040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361A03D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34D055A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D30238" w14:textId="77777777" w:rsidR="00C64609" w:rsidRDefault="00C64609" w:rsidP="001A5DCB">
            <w:r>
              <w:t>69.09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60904D9" w14:textId="77777777" w:rsidR="00C64609" w:rsidRDefault="00C64609" w:rsidP="001A5DCB">
            <w:r>
              <w:t>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0BBEE4" w14:textId="77777777" w:rsidR="00C64609" w:rsidRDefault="00C64609" w:rsidP="001A5DCB"/>
        </w:tc>
      </w:tr>
      <w:tr w:rsidR="00C64609" w14:paraId="4D9AB3D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5CBECA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F10036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46067B5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1774EF0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91C3243" w14:textId="77777777" w:rsidR="00C64609" w:rsidRDefault="00C64609" w:rsidP="001A5DCB">
            <w:r>
              <w:t>0.98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9C135D0" w14:textId="77777777" w:rsidR="00C64609" w:rsidRDefault="00C64609" w:rsidP="001A5DCB">
            <w:r>
              <w:t>0.97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43A67F9" w14:textId="77777777" w:rsidR="00C64609" w:rsidRDefault="00C64609" w:rsidP="001A5DCB">
            <w:r>
              <w:t>0.32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FB3753A" w14:textId="77777777" w:rsidR="00C64609" w:rsidRDefault="00C64609" w:rsidP="001A5DCB">
            <w:r>
              <w:t>0.23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2A50DA2" w14:textId="77777777" w:rsidR="00C64609" w:rsidRDefault="00C64609" w:rsidP="001A5DCB">
            <w:r>
              <w:t>39.57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108D859" w14:textId="77777777" w:rsidR="00C64609" w:rsidRDefault="00C64609" w:rsidP="001A5DCB">
            <w:r>
              <w:t>-0.3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606F4D" w14:textId="77777777" w:rsidR="00C64609" w:rsidRDefault="00C64609" w:rsidP="001A5DCB">
            <w:r>
              <w:t>✔</w:t>
            </w:r>
          </w:p>
        </w:tc>
      </w:tr>
      <w:tr w:rsidR="00C64609" w14:paraId="357ECC56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BDF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CE6C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0ED4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B86C5" w14:textId="77777777" w:rsidR="00C64609" w:rsidRDefault="00C64609" w:rsidP="001A5DCB">
            <w:r>
              <w:t>1.1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E36C5" w14:textId="77777777" w:rsidR="00C64609" w:rsidRDefault="00C64609" w:rsidP="001A5DCB">
            <w:r>
              <w:t>1.06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D924" w14:textId="77777777" w:rsidR="00C64609" w:rsidRDefault="00C64609" w:rsidP="001A5DCB">
            <w:r>
              <w:t>0.94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20F0D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1874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ECC7F" w14:textId="77777777" w:rsidR="00C64609" w:rsidRDefault="00C64609" w:rsidP="001A5DCB">
            <w:r>
              <w:t>44.83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7F102" w14:textId="77777777" w:rsidR="00C64609" w:rsidRDefault="00C64609" w:rsidP="001A5DCB">
            <w:r>
              <w:t>-0.25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A85AE5C" w14:textId="77777777" w:rsidR="00C64609" w:rsidRDefault="00C64609" w:rsidP="001A5DCB"/>
        </w:tc>
      </w:tr>
      <w:tr w:rsidR="00C64609" w14:paraId="79DFC840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D5375" w14:textId="4D28698C" w:rsidR="00C64609" w:rsidRDefault="00C64609" w:rsidP="001A5DCB">
            <w:r>
              <w:t>40717</w:t>
            </w:r>
          </w:p>
          <w:p w14:paraId="5C71D75B" w14:textId="4289621E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FAF47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3FBE0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2AC59" w14:textId="77777777" w:rsidR="00C64609" w:rsidRDefault="00C64609" w:rsidP="001A5DCB">
            <w:r>
              <w:t>0.7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AA26D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63677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471A3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83E2D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61485" w14:textId="77777777" w:rsidR="00C64609" w:rsidRDefault="00C64609" w:rsidP="001A5DCB">
            <w:r>
              <w:t>108.03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E19CB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8A054BE" w14:textId="77777777" w:rsidR="00C64609" w:rsidRDefault="00C64609" w:rsidP="001A5DCB"/>
        </w:tc>
      </w:tr>
      <w:tr w:rsidR="00C64609" w14:paraId="588D781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12272E" w14:textId="436F53C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875C0C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871DE40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3680110" w14:textId="77777777" w:rsidR="00C64609" w:rsidRDefault="00C64609" w:rsidP="001A5DCB">
            <w:r>
              <w:t>0.7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7FD850D" w14:textId="77777777" w:rsidR="00C64609" w:rsidRDefault="00C64609" w:rsidP="001A5DCB">
            <w:r>
              <w:t>0.49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3E60D13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B908B6F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3421324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8E5228C" w14:textId="77777777" w:rsidR="00C64609" w:rsidRDefault="00C64609" w:rsidP="001A5DCB">
            <w:r>
              <w:t>98.08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96B1FDC" w14:textId="77777777" w:rsidR="00C64609" w:rsidRDefault="00C64609" w:rsidP="001A5DCB">
            <w: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B2344F" w14:textId="77777777" w:rsidR="00C64609" w:rsidRDefault="00C64609" w:rsidP="001A5DCB">
            <w:r>
              <w:t>✔</w:t>
            </w:r>
          </w:p>
        </w:tc>
      </w:tr>
      <w:tr w:rsidR="00C64609" w14:paraId="4556E68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43F4F3" w14:textId="1FB693A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818E0C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D73E53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22E6925" w14:textId="77777777" w:rsidR="00C64609" w:rsidRDefault="00C64609" w:rsidP="001A5DCB">
            <w:r>
              <w:t>0.7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9848050" w14:textId="77777777" w:rsidR="00C64609" w:rsidRDefault="00C64609" w:rsidP="001A5DCB">
            <w:r>
              <w:t>0.52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B3B6F07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21F43F2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47E840A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49C4767" w14:textId="77777777" w:rsidR="00C64609" w:rsidRDefault="00C64609" w:rsidP="001A5DCB">
            <w:r>
              <w:t>98.85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A6C171B" w14:textId="77777777" w:rsidR="00C64609" w:rsidRDefault="00C64609" w:rsidP="001A5DCB">
            <w: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BF34BB" w14:textId="77777777" w:rsidR="00C64609" w:rsidRDefault="00C64609" w:rsidP="001A5DCB"/>
        </w:tc>
      </w:tr>
      <w:tr w:rsidR="00C64609" w14:paraId="59D283A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D71898" w14:textId="4EA1FEA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3D75E9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8551C8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4352890" w14:textId="77777777" w:rsidR="00C64609" w:rsidRDefault="00C64609" w:rsidP="001A5DCB">
            <w:r>
              <w:t>0.7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661DFE6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3D74E41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5E1C2F7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1017623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01E1905" w14:textId="77777777" w:rsidR="00C64609" w:rsidRDefault="00C64609" w:rsidP="001A5DCB">
            <w:r>
              <w:t>106.66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DB2BBD7" w14:textId="77777777" w:rsidR="00C64609" w:rsidRDefault="00C64609" w:rsidP="001A5DCB">
            <w: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DD1DF1" w14:textId="77777777" w:rsidR="00C64609" w:rsidRDefault="00C64609" w:rsidP="001A5DCB"/>
        </w:tc>
      </w:tr>
      <w:tr w:rsidR="00C64609" w14:paraId="66B0914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12C84E" w14:textId="69BF02B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B629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1A68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F4085" w14:textId="77777777" w:rsidR="00C64609" w:rsidRDefault="00C64609" w:rsidP="001A5DCB">
            <w:r>
              <w:t>0.7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B0B3B" w14:textId="77777777" w:rsidR="00C64609" w:rsidRDefault="00C64609" w:rsidP="001A5DCB">
            <w:r>
              <w:t>0.24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92E6" w14:textId="77777777" w:rsidR="00C64609" w:rsidRDefault="00C64609" w:rsidP="001A5DCB">
            <w:r>
              <w:t>0.24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271CC" w14:textId="77777777" w:rsidR="00C64609" w:rsidRDefault="00C64609" w:rsidP="001A5DCB">
            <w:r>
              <w:t>0.68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47CD8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4D3A" w14:textId="77777777" w:rsidR="00C64609" w:rsidRDefault="00C64609" w:rsidP="001A5DCB">
            <w:r>
              <w:t>136.75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D6CFC" w14:textId="77777777" w:rsidR="00C64609" w:rsidRDefault="00C64609" w:rsidP="001A5DCB">
            <w:r>
              <w:t>1.42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0ABAE3" w14:textId="77777777" w:rsidR="00C64609" w:rsidRDefault="00C64609" w:rsidP="001A5DCB"/>
        </w:tc>
      </w:tr>
      <w:tr w:rsidR="00C64609" w14:paraId="0CDB1501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C1F92F" w14:textId="15AE7FC5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12FE2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6A03C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DDAF0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50B6C" w14:textId="77777777" w:rsidR="00C64609" w:rsidRDefault="00C64609" w:rsidP="001A5DCB">
            <w:r>
              <w:t>0.56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3F231" w14:textId="77777777" w:rsidR="00C64609" w:rsidRDefault="00C64609" w:rsidP="001A5DCB">
            <w:r>
              <w:t>0.53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F3856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122B7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DC0C4" w14:textId="77777777" w:rsidR="00C64609" w:rsidRDefault="00C64609" w:rsidP="001A5DCB">
            <w:r>
              <w:t>106.16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8E376" w14:textId="77777777" w:rsidR="00C64609" w:rsidRDefault="00C64609" w:rsidP="001A5DCB">
            <w:r>
              <w:t>0.58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BAB11EB" w14:textId="77777777" w:rsidR="00C64609" w:rsidRDefault="00C64609" w:rsidP="001A5DCB"/>
        </w:tc>
      </w:tr>
      <w:tr w:rsidR="00C64609" w14:paraId="70942A6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C1766B" w14:textId="65A4859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7E8C36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79D5323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98B1DD7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9047675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B412690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D716E22" w14:textId="77777777" w:rsidR="00C64609" w:rsidRDefault="00C64609" w:rsidP="001A5DCB">
            <w:r>
              <w:t>0.48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39ABFBA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2BA374E" w14:textId="77777777" w:rsidR="00C64609" w:rsidRDefault="00C64609" w:rsidP="001A5DCB">
            <w:r>
              <w:t>93.96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CE8AB63" w14:textId="77777777" w:rsidR="00C64609" w:rsidRDefault="00C64609" w:rsidP="001A5DCB">
            <w:r>
              <w:t>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03DF24" w14:textId="77777777" w:rsidR="00C64609" w:rsidRDefault="00C64609" w:rsidP="001A5DCB"/>
        </w:tc>
      </w:tr>
      <w:tr w:rsidR="00C64609" w14:paraId="63D487B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2B0EA6" w14:textId="401868F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1DDEBB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9A8BD99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97E628F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097E8D6" w14:textId="77777777" w:rsidR="00C64609" w:rsidRDefault="00C64609" w:rsidP="001A5DCB">
            <w:r>
              <w:t>0.28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ECC07E6" w14:textId="77777777" w:rsidR="00C64609" w:rsidRDefault="00C64609" w:rsidP="001A5DCB">
            <w:r>
              <w:t>0.62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457D832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90DE79C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57AFF4C" w14:textId="77777777" w:rsidR="00C64609" w:rsidRDefault="00C64609" w:rsidP="001A5DCB">
            <w:r>
              <w:t>110.66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AA0E638" w14:textId="77777777" w:rsidR="00C64609" w:rsidRDefault="00C64609" w:rsidP="001A5DCB">
            <w:r>
              <w:t>0.65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ACC37E" w14:textId="77777777" w:rsidR="00C64609" w:rsidRDefault="00C64609" w:rsidP="001A5DCB"/>
        </w:tc>
      </w:tr>
      <w:tr w:rsidR="00C64609" w14:paraId="3A872CB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689575" w14:textId="1101839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3A990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10C5344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0E32F5F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69D16EB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385132F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33DB570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166487A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BF75268" w14:textId="77777777" w:rsidR="00C64609" w:rsidRDefault="00C64609" w:rsidP="001A5DCB">
            <w:r>
              <w:t>91.01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10A58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968C0A" w14:textId="77777777" w:rsidR="00C64609" w:rsidRDefault="00C64609" w:rsidP="001A5DCB">
            <w:r>
              <w:t>✔</w:t>
            </w:r>
          </w:p>
        </w:tc>
      </w:tr>
      <w:tr w:rsidR="00C64609" w14:paraId="564DBA6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CAE3C2" w14:textId="212CE10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078A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2273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83764" w14:textId="77777777" w:rsidR="00C64609" w:rsidRDefault="00C64609" w:rsidP="001A5DCB">
            <w:r>
              <w:t>0.64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19DD7" w14:textId="77777777" w:rsidR="00C64609" w:rsidRDefault="00C64609" w:rsidP="001A5DCB">
            <w:r>
              <w:t>0.52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128E2" w14:textId="77777777" w:rsidR="00C64609" w:rsidRDefault="00C64609" w:rsidP="001A5DCB">
            <w:r>
              <w:t>0.58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A2F88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E4E8B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8180B" w14:textId="77777777" w:rsidR="00C64609" w:rsidRDefault="00C64609" w:rsidP="001A5DCB">
            <w:r>
              <w:t>110.85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F270E" w14:textId="77777777" w:rsidR="00C64609" w:rsidRDefault="00C64609" w:rsidP="001A5DCB">
            <w:r>
              <w:t>0.52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99FB62" w14:textId="77777777" w:rsidR="00C64609" w:rsidRDefault="00C64609" w:rsidP="001A5DCB"/>
        </w:tc>
      </w:tr>
      <w:tr w:rsidR="00C64609" w14:paraId="74E79A3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F4555B" w14:textId="0E3430E2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B8BC0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D4327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6197D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CC6F3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91965" w14:textId="77777777" w:rsidR="00C64609" w:rsidRDefault="00C64609" w:rsidP="001A5DCB">
            <w:r>
              <w:t>0.36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FE53F" w14:textId="77777777" w:rsidR="00C64609" w:rsidRDefault="00C64609" w:rsidP="001A5DCB">
            <w:r>
              <w:t>0.83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A8C82" w14:textId="77777777" w:rsidR="00C64609" w:rsidRDefault="00C64609" w:rsidP="001A5DCB">
            <w:r>
              <w:t>0.64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D4346" w14:textId="77777777" w:rsidR="00C64609" w:rsidRDefault="00C64609" w:rsidP="001A5DCB">
            <w:r>
              <w:t>123.56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AAB6D" w14:textId="77777777" w:rsidR="00C64609" w:rsidRDefault="00C64609" w:rsidP="001A5DCB">
            <w:r>
              <w:t>1.33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85F23A6" w14:textId="77777777" w:rsidR="00C64609" w:rsidRDefault="00C64609" w:rsidP="001A5DCB"/>
        </w:tc>
      </w:tr>
      <w:tr w:rsidR="00C64609" w14:paraId="52AE4CD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13A351" w14:textId="2D355DD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06D3FF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A3B5246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0D03115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DF7AA73" w14:textId="77777777" w:rsidR="00C64609" w:rsidRDefault="00C64609" w:rsidP="001A5DCB">
            <w:r>
              <w:t>0.57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152E3FB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400F032" w14:textId="77777777" w:rsidR="00C64609" w:rsidRDefault="00C64609" w:rsidP="001A5DCB">
            <w:r>
              <w:t>0.47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30B8A1A" w14:textId="77777777" w:rsidR="00C64609" w:rsidRDefault="00C64609" w:rsidP="001A5DCB">
            <w:r>
              <w:t>0.33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CBDDC6A" w14:textId="77777777" w:rsidR="00C64609" w:rsidRDefault="00C64609" w:rsidP="001A5DCB">
            <w:r>
              <w:t>82.1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ABDA79A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D3714D" w14:textId="77777777" w:rsidR="00C64609" w:rsidRDefault="00C64609" w:rsidP="001A5DCB"/>
        </w:tc>
      </w:tr>
      <w:tr w:rsidR="00C64609" w14:paraId="32B60D6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C6EB51" w14:textId="0411B6D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13E24A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8118E56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48E4764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155BDF1" w14:textId="77777777" w:rsidR="00C64609" w:rsidRDefault="00C64609" w:rsidP="001A5DCB">
            <w:r>
              <w:t>0.28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1648EA3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9C0ACA6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FAC474D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F383D80" w14:textId="77777777" w:rsidR="00C64609" w:rsidRDefault="00C64609" w:rsidP="001A5DCB">
            <w:r>
              <w:t>113.47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B9C19E3" w14:textId="77777777" w:rsidR="00C64609" w:rsidRDefault="00C64609" w:rsidP="001A5DCB">
            <w:r>
              <w:t>0.82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99F0C2" w14:textId="77777777" w:rsidR="00C64609" w:rsidRDefault="00C64609" w:rsidP="001A5DCB"/>
        </w:tc>
      </w:tr>
      <w:tr w:rsidR="00C64609" w14:paraId="462A2D5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D1AD6" w14:textId="1A9FB09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66B453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4BB8D5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FFE9965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54FA59D" w14:textId="77777777" w:rsidR="00C64609" w:rsidRDefault="00C64609" w:rsidP="001A5DCB">
            <w: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B913D7F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DF0F338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FAFB37E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2859DE6" w14:textId="77777777" w:rsidR="00C64609" w:rsidRDefault="00C64609" w:rsidP="001A5DCB">
            <w:r>
              <w:t>78.8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B075214" w14:textId="77777777" w:rsidR="00C64609" w:rsidRDefault="00C64609" w:rsidP="001A5DCB">
            <w: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E494B7" w14:textId="77777777" w:rsidR="00C64609" w:rsidRDefault="00C64609" w:rsidP="001A5DCB">
            <w:r>
              <w:t>✔</w:t>
            </w:r>
          </w:p>
        </w:tc>
      </w:tr>
      <w:tr w:rsidR="00C64609" w14:paraId="4D06185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192137" w14:textId="206EF10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C1BE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8A1A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F3B73" w14:textId="77777777" w:rsidR="00C64609" w:rsidRDefault="00C64609" w:rsidP="001A5DCB">
            <w:r>
              <w:t>0.82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856D6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2216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097BC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9D6CC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21F3C" w14:textId="77777777" w:rsidR="00C64609" w:rsidRDefault="00C64609" w:rsidP="001A5DCB">
            <w:r>
              <w:t>89.43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51372" w14:textId="77777777" w:rsidR="00C64609" w:rsidRDefault="00C64609" w:rsidP="001A5DCB">
            <w: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C57BD4C" w14:textId="77777777" w:rsidR="00C64609" w:rsidRDefault="00C64609" w:rsidP="001A5DCB"/>
        </w:tc>
      </w:tr>
      <w:tr w:rsidR="00C64609" w14:paraId="1B79DB6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E10564" w14:textId="4A31B37F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8BF38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CA4C7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A5389" w14:textId="77777777" w:rsidR="00C64609" w:rsidRDefault="00C64609" w:rsidP="001A5DCB">
            <w:r>
              <w:t>0.94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3A887" w14:textId="77777777" w:rsidR="00C64609" w:rsidRDefault="00C64609" w:rsidP="001A5DCB">
            <w:r>
              <w:t>0.54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52353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910A6" w14:textId="77777777" w:rsidR="00C64609" w:rsidRDefault="00C64609" w:rsidP="001A5DCB">
            <w:r>
              <w:t>0.7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0A6EA" w14:textId="77777777" w:rsidR="00C64609" w:rsidRDefault="00C64609" w:rsidP="001A5DCB">
            <w:r>
              <w:t>0.58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04D75" w14:textId="77777777" w:rsidR="00C64609" w:rsidRDefault="00C64609" w:rsidP="001A5DCB">
            <w:r>
              <w:t>113.92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82B17" w14:textId="77777777" w:rsidR="00C64609" w:rsidRDefault="00C64609" w:rsidP="001A5DCB">
            <w:r>
              <w:t>0.99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909E3ED" w14:textId="77777777" w:rsidR="00C64609" w:rsidRDefault="00C64609" w:rsidP="001A5DCB"/>
        </w:tc>
      </w:tr>
      <w:tr w:rsidR="00C64609" w14:paraId="3F2EFF7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E201BD" w14:textId="65E6301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5697FE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5CD5B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3801084" w14:textId="77777777" w:rsidR="00C64609" w:rsidRDefault="00C64609" w:rsidP="001A5DCB">
            <w:r>
              <w:t>0.94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30690F6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DF4149E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7C7D6C7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88760FD" w14:textId="77777777" w:rsidR="00C64609" w:rsidRDefault="00C64609" w:rsidP="001A5DCB">
            <w:r>
              <w:t>0.4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CA0BBCD" w14:textId="77777777" w:rsidR="00C64609" w:rsidRDefault="00C64609" w:rsidP="001A5DCB">
            <w:r>
              <w:t>85.39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D5184E9" w14:textId="77777777" w:rsidR="00C64609" w:rsidRDefault="00C64609" w:rsidP="001A5DCB">
            <w:r>
              <w:t>0.46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64A586" w14:textId="77777777" w:rsidR="00C64609" w:rsidRDefault="00C64609" w:rsidP="001A5DCB"/>
        </w:tc>
      </w:tr>
      <w:tr w:rsidR="00C64609" w14:paraId="5D56C35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0A4BE6" w14:textId="7486278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B0E72B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453F79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44DB09F" w14:textId="77777777" w:rsidR="00C64609" w:rsidRDefault="00C64609" w:rsidP="001A5DCB">
            <w:r>
              <w:t>0.94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37DA504" w14:textId="77777777" w:rsidR="00C64609" w:rsidRDefault="00C64609" w:rsidP="001A5DCB">
            <w:r>
              <w:t>0.35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63081D1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DF0F009" w14:textId="77777777" w:rsidR="00C64609" w:rsidRDefault="00C64609" w:rsidP="001A5DCB">
            <w:r>
              <w:t>0.69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F35838E" w14:textId="77777777" w:rsidR="00C64609" w:rsidRDefault="00C64609" w:rsidP="001A5DCB">
            <w:r>
              <w:t>0.54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304A2D8" w14:textId="77777777" w:rsidR="00C64609" w:rsidRDefault="00C64609" w:rsidP="001A5DCB">
            <w:r>
              <w:t>119.67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3E82484" w14:textId="77777777" w:rsidR="00C64609" w:rsidRDefault="00C64609" w:rsidP="001A5DCB">
            <w: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CDB2F2" w14:textId="77777777" w:rsidR="00C64609" w:rsidRDefault="00C64609" w:rsidP="001A5DCB"/>
        </w:tc>
      </w:tr>
      <w:tr w:rsidR="00C64609" w14:paraId="5B58356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90706A" w14:textId="3BAA5CA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43578DD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26A6E6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81A677F" w14:textId="77777777" w:rsidR="00C64609" w:rsidRDefault="00C64609" w:rsidP="001A5DCB">
            <w:r>
              <w:t>0.94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8013334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11610FC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69644C6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DD946BC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37B6154" w14:textId="77777777" w:rsidR="00C64609" w:rsidRDefault="00C64609" w:rsidP="001A5DCB">
            <w:r>
              <w:t>75.33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F51B4DA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93C0CC" w14:textId="77777777" w:rsidR="00C64609" w:rsidRDefault="00C64609" w:rsidP="001A5DCB">
            <w:r>
              <w:t>✔</w:t>
            </w:r>
          </w:p>
        </w:tc>
      </w:tr>
      <w:tr w:rsidR="00C64609" w14:paraId="1392AD2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050AA7" w14:textId="67D541F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93E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468E5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F5BB" w14:textId="77777777" w:rsidR="00C64609" w:rsidRDefault="00C64609" w:rsidP="001A5DCB">
            <w:r>
              <w:t>0.94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C6EC" w14:textId="77777777" w:rsidR="00C64609" w:rsidRDefault="00C64609" w:rsidP="001A5DCB">
            <w:r>
              <w:t>0.78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72A39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B820E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93984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03C0B" w14:textId="77777777" w:rsidR="00C64609" w:rsidRDefault="00C64609" w:rsidP="001A5DCB">
            <w:r>
              <w:t>92.1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C4997" w14:textId="77777777" w:rsidR="00C64609" w:rsidRDefault="00C64609" w:rsidP="001A5DCB">
            <w:r>
              <w:t>0.39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7DFE64B" w14:textId="77777777" w:rsidR="00C64609" w:rsidRDefault="00C64609" w:rsidP="001A5DCB"/>
        </w:tc>
      </w:tr>
      <w:tr w:rsidR="00C64609" w14:paraId="5A6EB9D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0A80B2" w14:textId="6C5ABD15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81557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77B01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6AB62" w14:textId="77777777" w:rsidR="00C64609" w:rsidRDefault="00C64609" w:rsidP="001A5DCB">
            <w:r>
              <w:t>0.98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99628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26846" w14:textId="77777777" w:rsidR="00C64609" w:rsidRDefault="00C64609" w:rsidP="001A5DCB">
            <w:r>
              <w:t>0.0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74D6C" w14:textId="77777777" w:rsidR="00C64609" w:rsidRDefault="00C64609" w:rsidP="001A5DCB">
            <w:r>
              <w:t>1.38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21C27" w14:textId="77777777" w:rsidR="00C64609" w:rsidRDefault="00C64609" w:rsidP="001A5DCB">
            <w:r>
              <w:t>1.05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EB7A6" w14:textId="77777777" w:rsidR="00C64609" w:rsidRDefault="00C64609" w:rsidP="001A5DCB">
            <w:r>
              <w:t>137.88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8069E" w14:textId="77777777" w:rsidR="00C64609" w:rsidRDefault="00C64609" w:rsidP="001A5DCB">
            <w:r>
              <w:t>2.7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D928E6C" w14:textId="77777777" w:rsidR="00C64609" w:rsidRDefault="00C64609" w:rsidP="001A5DCB"/>
        </w:tc>
      </w:tr>
      <w:tr w:rsidR="00C64609" w14:paraId="4928A8E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DB9F67" w14:textId="1212215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87F24C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0B2075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8D128F0" w14:textId="77777777" w:rsidR="00C64609" w:rsidRDefault="00C64609" w:rsidP="001A5DCB">
            <w:r>
              <w:t>0.98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B1C7B32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EAEF83E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9763C84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7FC4D33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52A6EAC" w14:textId="77777777" w:rsidR="00C64609" w:rsidRDefault="00C64609" w:rsidP="001A5DCB">
            <w:r>
              <w:t>87.56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E4B1D3" w14:textId="77777777" w:rsidR="00C64609" w:rsidRDefault="00C64609" w:rsidP="001A5DCB">
            <w:r>
              <w:t>0.63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86B05D" w14:textId="77777777" w:rsidR="00C64609" w:rsidRDefault="00C64609" w:rsidP="001A5DCB"/>
        </w:tc>
      </w:tr>
      <w:tr w:rsidR="00C64609" w14:paraId="3C95AFA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E4FDA3" w14:textId="60374F6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6E32DE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463FE8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B279F09" w14:textId="77777777" w:rsidR="00C64609" w:rsidRDefault="00C64609" w:rsidP="001A5DCB">
            <w:r>
              <w:t>0.98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0D05FE" w14:textId="77777777" w:rsidR="00C64609" w:rsidRDefault="00C64609" w:rsidP="001A5DCB">
            <w:r>
              <w:t>0.44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0ABC681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8EB058C" w14:textId="77777777" w:rsidR="00C64609" w:rsidRDefault="00C64609" w:rsidP="001A5DCB">
            <w:r>
              <w:t>0.75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B40BF06" w14:textId="77777777" w:rsidR="00C64609" w:rsidRDefault="00C64609" w:rsidP="001A5DCB">
            <w:r>
              <w:t>0.53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DED2A10" w14:textId="77777777" w:rsidR="00C64609" w:rsidRDefault="00C64609" w:rsidP="001A5DCB">
            <w:r>
              <w:t>103.56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E737C67" w14:textId="77777777" w:rsidR="00C64609" w:rsidRDefault="00C64609" w:rsidP="001A5DCB">
            <w:r>
              <w:t>1.12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787E65" w14:textId="77777777" w:rsidR="00C64609" w:rsidRDefault="00C64609" w:rsidP="001A5DCB"/>
        </w:tc>
      </w:tr>
      <w:tr w:rsidR="00C64609" w14:paraId="12CBCE9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804DAB" w14:textId="6C490EE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630753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C0D5528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688D6BE" w14:textId="77777777" w:rsidR="00C64609" w:rsidRDefault="00C64609" w:rsidP="001A5DCB">
            <w:r>
              <w:t>0.98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AA3108F" w14:textId="77777777" w:rsidR="00C64609" w:rsidRDefault="00C64609" w:rsidP="001A5DCB">
            <w: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CBF407A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0194BD5" w14:textId="77777777" w:rsidR="00C64609" w:rsidRDefault="00C64609" w:rsidP="001A5DCB">
            <w: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57EF71C" w14:textId="77777777" w:rsidR="00C64609" w:rsidRDefault="00C64609" w:rsidP="001A5DCB">
            <w:r>
              <w:t>0.35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2DAA0A5" w14:textId="77777777" w:rsidR="00C64609" w:rsidRDefault="00C64609" w:rsidP="001A5DCB">
            <w:r>
              <w:t>72.13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851D1FA" w14:textId="77777777" w:rsidR="00C64609" w:rsidRDefault="00C64609" w:rsidP="001A5DCB">
            <w: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F13D5D" w14:textId="77777777" w:rsidR="00C64609" w:rsidRDefault="00C64609" w:rsidP="001A5DCB">
            <w:r>
              <w:t>✔</w:t>
            </w:r>
          </w:p>
        </w:tc>
      </w:tr>
      <w:tr w:rsidR="00C64609" w14:paraId="5197F67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C11401" w14:textId="54C924C2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9371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34732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F1AD6" w14:textId="77777777" w:rsidR="00C64609" w:rsidRDefault="00C64609" w:rsidP="001A5DCB">
            <w:r>
              <w:t>0.98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55D23" w14:textId="77777777" w:rsidR="00C64609" w:rsidRDefault="00C64609" w:rsidP="001A5DCB">
            <w: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2AF95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8C85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9964C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7B322" w14:textId="77777777" w:rsidR="00C64609" w:rsidRDefault="00C64609" w:rsidP="001A5DCB">
            <w:r>
              <w:t>79.93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FEACD" w14:textId="77777777" w:rsidR="00C64609" w:rsidRDefault="00C64609" w:rsidP="001A5DCB">
            <w: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2FB74D" w14:textId="77777777" w:rsidR="00C64609" w:rsidRDefault="00C64609" w:rsidP="001A5DCB"/>
        </w:tc>
      </w:tr>
      <w:tr w:rsidR="00C64609" w14:paraId="6046889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D7FA5E" w14:textId="2C23995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CC3A2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A15BE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0BF1D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09201" w14:textId="77777777" w:rsidR="00C64609" w:rsidRDefault="00C64609" w:rsidP="001A5DCB">
            <w:r>
              <w:t>0.3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FB5D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1182B" w14:textId="77777777" w:rsidR="00C64609" w:rsidRDefault="00C64609" w:rsidP="001A5DCB">
            <w:r>
              <w:t>1.01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90D5A" w14:textId="77777777" w:rsidR="00C64609" w:rsidRDefault="00C64609" w:rsidP="001A5DCB">
            <w:r>
              <w:t>0.86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20677" w14:textId="77777777" w:rsidR="00C64609" w:rsidRDefault="00C64609" w:rsidP="001A5DCB">
            <w:r>
              <w:t>156.18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4EFC17" w14:textId="77777777" w:rsidR="00C64609" w:rsidRDefault="00C64609" w:rsidP="001A5DCB">
            <w:r>
              <w:t>1.7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029D7C0" w14:textId="77777777" w:rsidR="00C64609" w:rsidRDefault="00C64609" w:rsidP="001A5DCB"/>
        </w:tc>
      </w:tr>
      <w:tr w:rsidR="00C64609" w14:paraId="3A60ADF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F3BACB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D51B1B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21CC879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543ACEF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04E4B00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6A03AB6" w14:textId="77777777" w:rsidR="00C64609" w:rsidRDefault="00C64609" w:rsidP="001A5DCB">
            <w:r>
              <w:t>0.81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BF90766" w14:textId="77777777" w:rsidR="00C64609" w:rsidRDefault="00C64609" w:rsidP="001A5DCB">
            <w:r>
              <w:t>0.49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B9D9F22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EEB557" w14:textId="77777777" w:rsidR="00C64609" w:rsidRDefault="00C64609" w:rsidP="001A5DCB">
            <w:r>
              <w:t>83.05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8AFAA36" w14:textId="77777777" w:rsidR="00C64609" w:rsidRDefault="00C64609" w:rsidP="001A5DCB">
            <w: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21D120" w14:textId="77777777" w:rsidR="00C64609" w:rsidRDefault="00C64609" w:rsidP="001A5DCB"/>
        </w:tc>
      </w:tr>
      <w:tr w:rsidR="00C64609" w14:paraId="750032D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FEA17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884352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2F90A56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70E8345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2CEDBFC" w14:textId="77777777" w:rsidR="00C64609" w:rsidRDefault="00C64609" w:rsidP="001A5DCB">
            <w:r>
              <w:t>0.4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4DA3E4B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394A4BB" w14:textId="77777777" w:rsidR="00C64609" w:rsidRDefault="00C64609" w:rsidP="001A5DCB">
            <w:r>
              <w:t>0.61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8805978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EF551FF" w14:textId="77777777" w:rsidR="00C64609" w:rsidRDefault="00C64609" w:rsidP="001A5DCB">
            <w:r>
              <w:t>93.38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45771B6" w14:textId="77777777" w:rsidR="00C64609" w:rsidRDefault="00C64609" w:rsidP="001A5DCB">
            <w:r>
              <w:t>0.77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B2374B" w14:textId="77777777" w:rsidR="00C64609" w:rsidRDefault="00C64609" w:rsidP="001A5DCB"/>
        </w:tc>
      </w:tr>
      <w:tr w:rsidR="00C64609" w14:paraId="65B78F7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AACF27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AD9C071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B88E83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93FFAF3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68B216E" w14:textId="77777777" w:rsidR="00C64609" w:rsidRDefault="00C64609" w:rsidP="001A5DCB">
            <w: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28E5B0C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A4785EA" w14:textId="77777777" w:rsidR="00C64609" w:rsidRDefault="00C64609" w:rsidP="001A5DCB">
            <w: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E968CE" w14:textId="77777777" w:rsidR="00C64609" w:rsidRDefault="00C64609" w:rsidP="001A5DCB">
            <w:r>
              <w:t>0.32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96677FC" w14:textId="77777777" w:rsidR="00C64609" w:rsidRDefault="00C64609" w:rsidP="001A5DCB">
            <w:r>
              <w:t>71.66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B15CD85" w14:textId="77777777" w:rsidR="00C64609" w:rsidRDefault="00C64609" w:rsidP="001A5DCB">
            <w: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7A5263" w14:textId="77777777" w:rsidR="00C64609" w:rsidRDefault="00C64609" w:rsidP="001A5DCB"/>
        </w:tc>
      </w:tr>
      <w:tr w:rsidR="00C64609" w14:paraId="0213BAF9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6022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FD00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C173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3C384" w14:textId="77777777" w:rsidR="00C64609" w:rsidRDefault="00C64609" w:rsidP="001A5DCB">
            <w:r>
              <w:t>0.81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088AE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3A01" w14:textId="77777777" w:rsidR="00C64609" w:rsidRDefault="00C64609" w:rsidP="001A5DCB">
            <w:r>
              <w:t>0.89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5F414" w14:textId="77777777" w:rsidR="00C64609" w:rsidRDefault="00C64609" w:rsidP="001A5DCB">
            <w: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19A8E" w14:textId="77777777" w:rsidR="00C64609" w:rsidRDefault="00C64609" w:rsidP="001A5DCB">
            <w:r>
              <w:t>0.31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2F3A8" w14:textId="77777777" w:rsidR="00C64609" w:rsidRDefault="00C64609" w:rsidP="001A5DCB">
            <w:r>
              <w:t>64.53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A451C" w14:textId="77777777" w:rsidR="00C64609" w:rsidRDefault="00C64609" w:rsidP="001A5DCB">
            <w: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4C9F047" w14:textId="77777777" w:rsidR="00C64609" w:rsidRDefault="00C64609" w:rsidP="001A5DCB">
            <w:r>
              <w:t>✔</w:t>
            </w:r>
          </w:p>
        </w:tc>
      </w:tr>
      <w:tr w:rsidR="00C64609" w14:paraId="64EB1DFE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DB02" w14:textId="1FEDFA6E" w:rsidR="00C64609" w:rsidRDefault="00C64609" w:rsidP="001A5DCB">
            <w:r>
              <w:t>40726</w:t>
            </w:r>
          </w:p>
          <w:p w14:paraId="49F89A94" w14:textId="659AEF0D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EFB7A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274C0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5C624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F0520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4A9B6" w14:textId="77777777" w:rsidR="00C64609" w:rsidRDefault="00C64609" w:rsidP="001A5DCB">
            <w:r>
              <w:t>0.52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FAC84" w14:textId="77777777" w:rsidR="00C64609" w:rsidRDefault="00C64609" w:rsidP="001A5DCB">
            <w:r>
              <w:t>0.76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A3877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51874" w14:textId="77777777" w:rsidR="00C64609" w:rsidRDefault="00C64609" w:rsidP="001A5DCB">
            <w:r>
              <w:t>102.75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7F136" w14:textId="77777777" w:rsidR="00C64609" w:rsidRDefault="00C64609" w:rsidP="001A5DCB">
            <w:r>
              <w:t>0.97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6DD5AA4" w14:textId="77777777" w:rsidR="00C64609" w:rsidRDefault="00C64609" w:rsidP="001A5DCB"/>
        </w:tc>
      </w:tr>
      <w:tr w:rsidR="00C64609" w14:paraId="6F2EFFE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EA8000" w14:textId="404C4A0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13D5AF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9D77CD7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ADD060B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C3DB358" w14:textId="77777777" w:rsidR="00C64609" w:rsidRDefault="00C64609" w:rsidP="001A5DCB">
            <w:r>
              <w:t>0.45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61602F3" w14:textId="77777777" w:rsidR="00C64609" w:rsidRDefault="00C64609" w:rsidP="001A5DCB">
            <w:r>
              <w:t>0.71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57BDECD" w14:textId="77777777" w:rsidR="00C64609" w:rsidRDefault="00C64609" w:rsidP="001A5DCB">
            <w:r>
              <w:t>0.64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C1F0CA1" w14:textId="77777777" w:rsidR="00C64609" w:rsidRDefault="00C64609" w:rsidP="001A5DCB">
            <w:r>
              <w:t>0.26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E345221" w14:textId="77777777" w:rsidR="00C64609" w:rsidRDefault="00C64609" w:rsidP="001A5DCB">
            <w:r>
              <w:t>72.03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83FAD6F" w14:textId="77777777" w:rsidR="00C64609" w:rsidRDefault="00C64609" w:rsidP="001A5DCB">
            <w:r>
              <w:t>0.61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ED2EF3" w14:textId="77777777" w:rsidR="00C64609" w:rsidRDefault="00C64609" w:rsidP="001A5DCB"/>
        </w:tc>
      </w:tr>
      <w:tr w:rsidR="00C64609" w14:paraId="05DDBA4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1B789C" w14:textId="2AFB141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DEEEE1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2308DB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BBAA45D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24064AB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B62C8A5" w14:textId="77777777" w:rsidR="00C64609" w:rsidRDefault="00C64609" w:rsidP="001A5DCB">
            <w:r>
              <w:t>0.6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7B81139" w14:textId="77777777" w:rsidR="00C64609" w:rsidRDefault="00C64609" w:rsidP="001A5DCB">
            <w:r>
              <w:t>0.71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B7982C9" w14:textId="77777777" w:rsidR="00C64609" w:rsidRDefault="00C64609" w:rsidP="001A5DCB">
            <w:r>
              <w:t>0.28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F9B3301" w14:textId="77777777" w:rsidR="00C64609" w:rsidRDefault="00C64609" w:rsidP="001A5DCB">
            <w:r>
              <w:t>68.85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00B356" w14:textId="77777777" w:rsidR="00C64609" w:rsidRDefault="00C64609" w:rsidP="001A5DCB">
            <w: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ECBB64" w14:textId="77777777" w:rsidR="00C64609" w:rsidRDefault="00C64609" w:rsidP="001A5DCB"/>
        </w:tc>
      </w:tr>
      <w:tr w:rsidR="00C64609" w14:paraId="0A1130C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41070C" w14:textId="5452D2F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7B8207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DC3400A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67C974D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C52C62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B44630C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998AD15" w14:textId="77777777" w:rsidR="00C64609" w:rsidRDefault="00C64609" w:rsidP="001A5DCB">
            <w:r>
              <w:t>0.67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34E3DC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16319B" w14:textId="77777777" w:rsidR="00C64609" w:rsidRDefault="00C64609" w:rsidP="001A5DCB">
            <w:r>
              <w:t>86.71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F79FA79" w14:textId="77777777" w:rsidR="00C64609" w:rsidRDefault="00C64609" w:rsidP="001A5DCB">
            <w:r>
              <w:t>0.54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8AD4C4" w14:textId="77777777" w:rsidR="00C64609" w:rsidRDefault="00C64609" w:rsidP="001A5DCB">
            <w:r>
              <w:t>✔</w:t>
            </w:r>
          </w:p>
        </w:tc>
      </w:tr>
      <w:tr w:rsidR="00C64609" w14:paraId="1A96EA4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8835E0" w14:textId="6FC6776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7C37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1A39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C992A" w14:textId="77777777" w:rsidR="00C64609" w:rsidRDefault="00C64609" w:rsidP="001A5DCB">
            <w:r>
              <w:t>0.87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CAF88" w14:textId="77777777" w:rsidR="00C64609" w:rsidRDefault="00C64609" w:rsidP="001A5DCB">
            <w:r>
              <w:t>0.22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6D4FD" w14:textId="77777777" w:rsidR="00C64609" w:rsidRDefault="00C64609" w:rsidP="001A5DCB">
            <w:r>
              <w:t>0.26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5CCEC" w14:textId="77777777" w:rsidR="00C64609" w:rsidRDefault="00C64609" w:rsidP="001A5DCB">
            <w:r>
              <w:t>0.85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3980" w14:textId="77777777" w:rsidR="00C64609" w:rsidRDefault="00C64609" w:rsidP="001A5DCB">
            <w:r>
              <w:t>0.5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1AD15" w14:textId="77777777" w:rsidR="00C64609" w:rsidRDefault="00C64609" w:rsidP="001A5DCB">
            <w:r>
              <w:t>145.13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9C057" w14:textId="77777777" w:rsidR="00C64609" w:rsidRDefault="00C64609" w:rsidP="001A5DCB">
            <w:r>
              <w:t>1.75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D64AEE8" w14:textId="77777777" w:rsidR="00C64609" w:rsidRDefault="00C64609" w:rsidP="001A5DCB"/>
        </w:tc>
      </w:tr>
      <w:tr w:rsidR="00C64609" w14:paraId="2D85740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A754BB" w14:textId="6F1D895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A4BB8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7BE1E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54A82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82D41" w14:textId="77777777" w:rsidR="00C64609" w:rsidRDefault="00C64609" w:rsidP="001A5DCB">
            <w:r>
              <w:t>0.38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CC9CA" w14:textId="77777777" w:rsidR="00C64609" w:rsidRDefault="00C64609" w:rsidP="001A5DCB">
            <w:r>
              <w:t>0.5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6268B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18C5E" w14:textId="77777777" w:rsidR="00C64609" w:rsidRDefault="00C64609" w:rsidP="001A5DCB">
            <w:r>
              <w:t>0.39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2E53D" w14:textId="77777777" w:rsidR="00C64609" w:rsidRDefault="00C64609" w:rsidP="001A5DCB">
            <w:r>
              <w:t>113.33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12EFF" w14:textId="77777777" w:rsidR="00C64609" w:rsidRDefault="00C64609" w:rsidP="001A5DCB">
            <w:r>
              <w:t>0.86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5C4E4AC" w14:textId="77777777" w:rsidR="00C64609" w:rsidRDefault="00C64609" w:rsidP="001A5DCB"/>
        </w:tc>
      </w:tr>
      <w:tr w:rsidR="00C64609" w14:paraId="79FEC23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C0E657" w14:textId="2B12563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A51817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3E1187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D752DDA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36CF81B" w14:textId="77777777" w:rsidR="00C64609" w:rsidRDefault="00C64609" w:rsidP="001A5DCB">
            <w:r>
              <w:t>0.23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67723F0" w14:textId="77777777" w:rsidR="00C64609" w:rsidRDefault="00C64609" w:rsidP="001A5DCB">
            <w:r>
              <w:t>0.55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3AA790B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DF26015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65CCB3D" w14:textId="77777777" w:rsidR="00C64609" w:rsidRDefault="00C64609" w:rsidP="001A5DCB">
            <w:r>
              <w:t>107.41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0EDB32F" w14:textId="77777777" w:rsidR="00C64609" w:rsidRDefault="00C64609" w:rsidP="001A5DCB">
            <w:r>
              <w:t>0.92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FFEB9D" w14:textId="77777777" w:rsidR="00C64609" w:rsidRDefault="00C64609" w:rsidP="001A5DCB"/>
        </w:tc>
      </w:tr>
      <w:tr w:rsidR="00C64609" w14:paraId="222E464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6CE20A" w14:textId="3B142CCA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528667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9EE9122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04292E7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50A81AE" w14:textId="77777777" w:rsidR="00C64609" w:rsidRDefault="00C64609" w:rsidP="001A5DCB">
            <w:r>
              <w:t>0.17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F1DE147" w14:textId="77777777" w:rsidR="00C64609" w:rsidRDefault="00C64609" w:rsidP="001A5DCB">
            <w:r>
              <w:t>0.49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8583E61" w14:textId="77777777" w:rsidR="00C64609" w:rsidRDefault="00C64609" w:rsidP="001A5DCB">
            <w:r>
              <w:t>0.66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C5DE40E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902DE9B" w14:textId="77777777" w:rsidR="00C64609" w:rsidRDefault="00C64609" w:rsidP="001A5DCB">
            <w:r>
              <w:t>136.53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E229AE8" w14:textId="77777777" w:rsidR="00C64609" w:rsidRDefault="00C64609" w:rsidP="001A5DCB">
            <w:r>
              <w:t>1.1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9D6B68" w14:textId="77777777" w:rsidR="00C64609" w:rsidRDefault="00C64609" w:rsidP="001A5DCB"/>
        </w:tc>
      </w:tr>
      <w:tr w:rsidR="00C64609" w14:paraId="7F91A03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BE9C9" w14:textId="3F22B37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F54C0D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1773634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567158C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EB27F96" w14:textId="77777777" w:rsidR="00C64609" w:rsidRDefault="00C64609" w:rsidP="001A5DCB">
            <w:r>
              <w:t>0.48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0D5A017" w14:textId="77777777" w:rsidR="00C64609" w:rsidRDefault="00C64609" w:rsidP="001A5DCB">
            <w:r>
              <w:t>0.63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E6B8346" w14:textId="77777777" w:rsidR="00C64609" w:rsidRDefault="00C64609" w:rsidP="001A5DCB">
            <w:r>
              <w:t>0.57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D97E400" w14:textId="77777777" w:rsidR="00C64609" w:rsidRDefault="00C64609" w:rsidP="001A5DCB">
            <w:r>
              <w:t>0.34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712D074" w14:textId="77777777" w:rsidR="00C64609" w:rsidRDefault="00C64609" w:rsidP="001A5DCB">
            <w:r>
              <w:t>91.5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7D3E71B" w14:textId="77777777" w:rsidR="00C64609" w:rsidRDefault="00C64609" w:rsidP="001A5DCB">
            <w:r>
              <w:t>0.53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55BF1E" w14:textId="77777777" w:rsidR="00C64609" w:rsidRDefault="00C64609" w:rsidP="001A5DCB">
            <w:r>
              <w:t>✔</w:t>
            </w:r>
          </w:p>
        </w:tc>
      </w:tr>
      <w:tr w:rsidR="00C64609" w14:paraId="5CC1D6C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BD22CC" w14:textId="67B5C9E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CAF7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73C0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94877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F484" w14:textId="77777777" w:rsidR="00C64609" w:rsidRDefault="00C64609" w:rsidP="001A5DCB">
            <w:r>
              <w:t>0.27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A4C63" w14:textId="77777777" w:rsidR="00C64609" w:rsidRDefault="00C64609" w:rsidP="001A5DCB">
            <w:r>
              <w:t>0.52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1430A" w14:textId="77777777" w:rsidR="00C64609" w:rsidRDefault="00C64609" w:rsidP="001A5DCB">
            <w:r>
              <w:t>0.63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59EA3" w14:textId="77777777" w:rsidR="00C64609" w:rsidRDefault="00C64609" w:rsidP="001A5DCB">
            <w:r>
              <w:t>0.38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3C268" w14:textId="77777777" w:rsidR="00C64609" w:rsidRDefault="00C64609" w:rsidP="001A5DCB">
            <w:r>
              <w:t>130.65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5FEE5" w14:textId="77777777" w:rsidR="00C64609" w:rsidRDefault="00C64609" w:rsidP="001A5DCB">
            <w: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E60A5B4" w14:textId="77777777" w:rsidR="00C64609" w:rsidRDefault="00C64609" w:rsidP="001A5DCB"/>
        </w:tc>
      </w:tr>
      <w:tr w:rsidR="00C64609" w14:paraId="45E257B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5ABD1C" w14:textId="0A374E59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5A2F5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944EE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63394" w14:textId="77777777" w:rsidR="00C64609" w:rsidRDefault="00C64609" w:rsidP="001A5DCB">
            <w:r>
              <w:t>1.03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59BCC" w14:textId="77777777" w:rsidR="00C64609" w:rsidRDefault="00C64609" w:rsidP="001A5DCB">
            <w:r>
              <w:t>0.32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68B4C" w14:textId="77777777" w:rsidR="00C64609" w:rsidRDefault="00C64609" w:rsidP="001A5DCB">
            <w:r>
              <w:t>0.58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AA034" w14:textId="77777777" w:rsidR="00C64609" w:rsidRDefault="00C64609" w:rsidP="001A5DCB">
            <w:r>
              <w:t>0.89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0AA34" w14:textId="77777777" w:rsidR="00C64609" w:rsidRDefault="00C64609" w:rsidP="001A5DCB">
            <w:r>
              <w:t>0.6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E7964" w14:textId="77777777" w:rsidR="00C64609" w:rsidRDefault="00C64609" w:rsidP="001A5DCB">
            <w:r>
              <w:t>126.67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3A568" w14:textId="77777777" w:rsidR="00C64609" w:rsidRDefault="00C64609" w:rsidP="001A5DCB">
            <w:r>
              <w:t>1.63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060D437A" w14:textId="77777777" w:rsidR="00C64609" w:rsidRDefault="00C64609" w:rsidP="001A5DCB"/>
        </w:tc>
      </w:tr>
      <w:tr w:rsidR="00C64609" w14:paraId="222095B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4CE540" w14:textId="695221DB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C0377D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18E6F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26181BF" w14:textId="77777777" w:rsidR="00C64609" w:rsidRDefault="00C64609" w:rsidP="001A5DCB">
            <w:r>
              <w:t>1.03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1BB6B6F" w14:textId="77777777" w:rsidR="00C64609" w:rsidRDefault="00C64609" w:rsidP="001A5DCB">
            <w:r>
              <w:t>0.33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E153C25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FB12179" w14:textId="77777777" w:rsidR="00C64609" w:rsidRDefault="00C64609" w:rsidP="001A5DCB">
            <w:r>
              <w:t>0.84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95DFB1F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57797C6" w14:textId="77777777" w:rsidR="00C64609" w:rsidRDefault="00C64609" w:rsidP="001A5DCB">
            <w:r>
              <w:t>98.91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80653A8" w14:textId="77777777" w:rsidR="00C64609" w:rsidRDefault="00C64609" w:rsidP="001A5DCB">
            <w:r>
              <w:t>1.26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C42DE0" w14:textId="77777777" w:rsidR="00C64609" w:rsidRDefault="00C64609" w:rsidP="001A5DCB"/>
        </w:tc>
      </w:tr>
      <w:tr w:rsidR="00C64609" w14:paraId="68893CC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1B33F6" w14:textId="3E8D696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9A558F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7527AC1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23C3074" w14:textId="77777777" w:rsidR="00C64609" w:rsidRDefault="00C64609" w:rsidP="001A5DCB">
            <w:r>
              <w:t>1.03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1BB306" w14:textId="77777777" w:rsidR="00C64609" w:rsidRDefault="00C64609" w:rsidP="001A5DCB">
            <w:r>
              <w:t>0.24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3AFC1B3" w14:textId="77777777" w:rsidR="00C64609" w:rsidRDefault="00C64609" w:rsidP="001A5DCB">
            <w:r>
              <w:t>0.6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8A6C5AC" w14:textId="77777777" w:rsidR="00C64609" w:rsidRDefault="00C64609" w:rsidP="001A5DCB">
            <w:r>
              <w:t>0.91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0FA2290" w14:textId="77777777" w:rsidR="00C64609" w:rsidRDefault="00C64609" w:rsidP="001A5DCB">
            <w:r>
              <w:t>0.55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70CC84E" w14:textId="77777777" w:rsidR="00C64609" w:rsidRDefault="00C64609" w:rsidP="001A5DCB">
            <w:r>
              <w:t>139.1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06D1195" w14:textId="77777777" w:rsidR="00C64609" w:rsidRDefault="00C64609" w:rsidP="001A5DCB">
            <w:r>
              <w:t>1.65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485246" w14:textId="77777777" w:rsidR="00C64609" w:rsidRDefault="00C64609" w:rsidP="001A5DCB"/>
        </w:tc>
      </w:tr>
      <w:tr w:rsidR="00C64609" w14:paraId="5A823DE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ED1646" w14:textId="2394D37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97C6AE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1EC45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85FFB73" w14:textId="77777777" w:rsidR="00C64609" w:rsidRDefault="00C64609" w:rsidP="001A5DCB">
            <w:r>
              <w:t>1.03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53E588C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3D7D0AC" w14:textId="77777777" w:rsidR="00C64609" w:rsidRDefault="00C64609" w:rsidP="001A5DCB">
            <w:r>
              <w:t>0.62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96D19D9" w14:textId="77777777" w:rsidR="00C64609" w:rsidRDefault="00C64609" w:rsidP="001A5DCB">
            <w:r>
              <w:t>0.81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985589F" w14:textId="77777777" w:rsidR="00C64609" w:rsidRDefault="00C64609" w:rsidP="001A5DCB">
            <w:r>
              <w:t>0.5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BA5ADD8" w14:textId="77777777" w:rsidR="00C64609" w:rsidRDefault="00C64609" w:rsidP="001A5DCB">
            <w:r>
              <w:t>98.11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E0B0865" w14:textId="77777777" w:rsidR="00C64609" w:rsidRDefault="00C64609" w:rsidP="001A5DCB">
            <w:r>
              <w:t>1.12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4DC4C2" w14:textId="77777777" w:rsidR="00C64609" w:rsidRDefault="00C64609" w:rsidP="001A5DCB"/>
        </w:tc>
      </w:tr>
      <w:tr w:rsidR="00C64609" w14:paraId="35C5934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8E022A" w14:textId="02FBE6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5DC0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6B90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636FC" w14:textId="77777777" w:rsidR="00C64609" w:rsidRDefault="00C64609" w:rsidP="001A5DCB">
            <w:r>
              <w:t>1.03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846C7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0030F" w14:textId="77777777" w:rsidR="00C64609" w:rsidRDefault="00C64609" w:rsidP="001A5DCB">
            <w:r>
              <w:t>0.68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203DB" w14:textId="77777777" w:rsidR="00C64609" w:rsidRDefault="00C64609" w:rsidP="001A5DCB">
            <w:r>
              <w:t>0.77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ADC3D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FEC19" w14:textId="77777777" w:rsidR="00C64609" w:rsidRDefault="00C64609" w:rsidP="001A5DCB">
            <w:r>
              <w:t>111.67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1500E" w14:textId="77777777" w:rsidR="00C64609" w:rsidRDefault="00C64609" w:rsidP="001A5DCB">
            <w:r>
              <w:t>1.06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468DBD0" w14:textId="77777777" w:rsidR="00C64609" w:rsidRDefault="00C64609" w:rsidP="001A5DCB">
            <w:r>
              <w:t>✔</w:t>
            </w:r>
          </w:p>
        </w:tc>
      </w:tr>
      <w:tr w:rsidR="00C64609" w14:paraId="4A435F3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AFE707" w14:textId="40F9AEB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E863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5E6B9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108FF" w14:textId="77777777" w:rsidR="00C64609" w:rsidRDefault="00C64609" w:rsidP="001A5DCB">
            <w:r>
              <w:t>1.44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2E48B" w14:textId="77777777" w:rsidR="00C64609" w:rsidRDefault="00C64609" w:rsidP="001A5DCB">
            <w:r>
              <w:t>0.45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69464" w14:textId="77777777" w:rsidR="00C64609" w:rsidRDefault="00C64609" w:rsidP="001A5DCB">
            <w:r>
              <w:t>0.38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7AFC0" w14:textId="77777777" w:rsidR="00C64609" w:rsidRDefault="00C64609" w:rsidP="001A5DCB">
            <w:r>
              <w:t>1.34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E1020" w14:textId="77777777" w:rsidR="00C64609" w:rsidRDefault="00C64609" w:rsidP="001A5DCB">
            <w:r>
              <w:t>1.02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D5805" w14:textId="77777777" w:rsidR="00C64609" w:rsidRDefault="00C64609" w:rsidP="001A5DCB">
            <w:r>
              <w:t>154.81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67ABA" w14:textId="77777777" w:rsidR="00C64609" w:rsidRDefault="00C64609" w:rsidP="001A5DCB">
            <w:r>
              <w:t>2.96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26F1348" w14:textId="77777777" w:rsidR="00C64609" w:rsidRDefault="00C64609" w:rsidP="001A5DCB"/>
        </w:tc>
      </w:tr>
      <w:tr w:rsidR="00C64609" w14:paraId="4287E41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A975D6" w14:textId="4A9EA02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11A61F2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C2C342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6DA1264" w14:textId="77777777" w:rsidR="00C64609" w:rsidRDefault="00C64609" w:rsidP="001A5DCB">
            <w:r>
              <w:t>1.44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70045B8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07F70F1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41CCA3B" w14:textId="77777777" w:rsidR="00C64609" w:rsidRDefault="00C64609" w:rsidP="001A5DCB">
            <w:r>
              <w:t>1.18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F871CDD" w14:textId="77777777" w:rsidR="00C64609" w:rsidRDefault="00C64609" w:rsidP="001A5DCB">
            <w:r>
              <w:t>0.63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D6B258C" w14:textId="77777777" w:rsidR="00C64609" w:rsidRDefault="00C64609" w:rsidP="001A5DCB">
            <w:r>
              <w:t>91.89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8C4ED7" w14:textId="77777777" w:rsidR="00C64609" w:rsidRDefault="00C64609" w:rsidP="001A5DCB">
            <w:r>
              <w:t>1.98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B965EB" w14:textId="77777777" w:rsidR="00C64609" w:rsidRDefault="00C64609" w:rsidP="001A5DCB"/>
        </w:tc>
      </w:tr>
      <w:tr w:rsidR="00C64609" w14:paraId="02F9BE1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45A8E8" w14:textId="7CA06F3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56DBDB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E143C59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95BE997" w14:textId="77777777" w:rsidR="00C64609" w:rsidRDefault="00C64609" w:rsidP="001A5DCB">
            <w:r>
              <w:t>1.44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61D15BB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4D77289" w14:textId="77777777" w:rsidR="00C64609" w:rsidRDefault="00C64609" w:rsidP="001A5DCB">
            <w:r>
              <w:t>0.63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851D62D" w14:textId="77777777" w:rsidR="00C64609" w:rsidRDefault="00C64609" w:rsidP="001A5DCB">
            <w:r>
              <w:t>1.26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6923F1C" w14:textId="77777777" w:rsidR="00C64609" w:rsidRDefault="00C64609" w:rsidP="001A5DCB">
            <w:r>
              <w:t>0.78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38BE8F0" w14:textId="77777777" w:rsidR="00C64609" w:rsidRDefault="00C64609" w:rsidP="001A5DCB">
            <w:r>
              <w:t>133.81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974423C" w14:textId="77777777" w:rsidR="00C64609" w:rsidRDefault="00C64609" w:rsidP="001A5DCB">
            <w:r>
              <w:t>2.44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1DEC29" w14:textId="77777777" w:rsidR="00C64609" w:rsidRDefault="00C64609" w:rsidP="001A5DCB"/>
        </w:tc>
      </w:tr>
      <w:tr w:rsidR="00C64609" w14:paraId="42C8AFF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EEA26" w14:textId="17EBA16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B69939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C4EF16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B8FBA16" w14:textId="77777777" w:rsidR="00C64609" w:rsidRDefault="00C64609" w:rsidP="001A5DCB">
            <w:r>
              <w:t>1.44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3E2A447" w14:textId="77777777" w:rsidR="00C64609" w:rsidRDefault="00C64609" w:rsidP="001A5DCB">
            <w:r>
              <w:t>0.69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8C4F9CE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7B02EA6" w14:textId="77777777" w:rsidR="00C64609" w:rsidRDefault="00C64609" w:rsidP="001A5DCB">
            <w:r>
              <w:t>0.98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CFA75D6" w14:textId="77777777" w:rsidR="00C64609" w:rsidRDefault="00C64609" w:rsidP="001A5DCB">
            <w:r>
              <w:t>0.58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F878349" w14:textId="77777777" w:rsidR="00C64609" w:rsidRDefault="00C64609" w:rsidP="001A5DCB">
            <w:r>
              <w:t>91.99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CC45A9D" w14:textId="77777777" w:rsidR="00C64609" w:rsidRDefault="00C64609" w:rsidP="001A5DCB">
            <w:r>
              <w:t>1.49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D523BC" w14:textId="77777777" w:rsidR="00C64609" w:rsidRDefault="00C64609" w:rsidP="001A5DCB">
            <w:r>
              <w:t>✔</w:t>
            </w:r>
          </w:p>
        </w:tc>
      </w:tr>
      <w:tr w:rsidR="00C64609" w14:paraId="4D177A2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12D026" w14:textId="1DD79D31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8179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E219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BBC54" w14:textId="77777777" w:rsidR="00C64609" w:rsidRDefault="00C64609" w:rsidP="001A5DCB">
            <w:r>
              <w:t>1.44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4C2E0" w14:textId="77777777" w:rsidR="00C64609" w:rsidRDefault="00C64609" w:rsidP="001A5DCB">
            <w:r>
              <w:t>0.86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4D57A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9BCF" w14:textId="77777777" w:rsidR="00C64609" w:rsidRDefault="00C64609" w:rsidP="001A5DCB">
            <w:r>
              <w:t>1.01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C4306" w14:textId="77777777" w:rsidR="00C64609" w:rsidRDefault="00C64609" w:rsidP="001A5DCB">
            <w:r>
              <w:t>0.62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E319" w14:textId="77777777" w:rsidR="00C64609" w:rsidRDefault="00C64609" w:rsidP="001A5DCB">
            <w:r>
              <w:t>99.39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BE61D" w14:textId="77777777" w:rsidR="00C64609" w:rsidRDefault="00C64609" w:rsidP="001A5DCB">
            <w:r>
              <w:t>1.49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CB7AA93" w14:textId="77777777" w:rsidR="00C64609" w:rsidRDefault="00C64609" w:rsidP="001A5DCB"/>
        </w:tc>
      </w:tr>
      <w:tr w:rsidR="00C64609" w14:paraId="55A3C9C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B71A12" w14:textId="313A4B9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FD278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A2CB2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1801B" w14:textId="77777777" w:rsidR="00C64609" w:rsidRDefault="00C64609" w:rsidP="001A5DCB">
            <w:r>
              <w:t>1.64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C64AC" w14:textId="77777777" w:rsidR="00C64609" w:rsidRDefault="00C64609" w:rsidP="001A5DCB">
            <w:r>
              <w:t>0.55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04A9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289A1" w14:textId="77777777" w:rsidR="00C64609" w:rsidRDefault="00C64609" w:rsidP="001A5DCB">
            <w:r>
              <w:t>1.58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6D534" w14:textId="77777777" w:rsidR="00C64609" w:rsidRDefault="00C64609" w:rsidP="001A5DCB">
            <w:r>
              <w:t>1.06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E256C" w14:textId="77777777" w:rsidR="00C64609" w:rsidRDefault="00C64609" w:rsidP="001A5DCB">
            <w:r>
              <w:t>122.86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E920D" w14:textId="77777777" w:rsidR="00C64609" w:rsidRDefault="00C64609" w:rsidP="001A5DCB">
            <w:r>
              <w:t>2.99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5A5D330" w14:textId="77777777" w:rsidR="00C64609" w:rsidRDefault="00C64609" w:rsidP="001A5DCB"/>
        </w:tc>
      </w:tr>
      <w:tr w:rsidR="00C64609" w14:paraId="6B47ECA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81B6DC" w14:textId="67B6FD6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650D34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5C68EA8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D5B9588" w14:textId="77777777" w:rsidR="00C64609" w:rsidRDefault="00C64609" w:rsidP="001A5DCB">
            <w:r>
              <w:t>1.64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D84355B" w14:textId="77777777" w:rsidR="00C64609" w:rsidRDefault="00C64609" w:rsidP="001A5DCB">
            <w:r>
              <w:t>0.67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3FFD1AE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81BD015" w14:textId="77777777" w:rsidR="00C64609" w:rsidRDefault="00C64609" w:rsidP="001A5DCB">
            <w:r>
              <w:t>1.37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E0AA798" w14:textId="77777777" w:rsidR="00C64609" w:rsidRDefault="00C64609" w:rsidP="001A5DCB">
            <w:r>
              <w:t>0.79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9CC56B2" w14:textId="77777777" w:rsidR="00C64609" w:rsidRDefault="00C64609" w:rsidP="001A5DCB">
            <w:r>
              <w:t>89.25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F26DAC3" w14:textId="77777777" w:rsidR="00C64609" w:rsidRDefault="00C64609" w:rsidP="001A5DCB">
            <w:r>
              <w:t>2.39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A31420" w14:textId="77777777" w:rsidR="00C64609" w:rsidRDefault="00C64609" w:rsidP="001A5DCB"/>
        </w:tc>
      </w:tr>
      <w:tr w:rsidR="00C64609" w14:paraId="7B3117C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4FE657" w14:textId="2884A68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1447FA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BE31B8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2A3609C" w14:textId="77777777" w:rsidR="00C64609" w:rsidRDefault="00C64609" w:rsidP="001A5DCB">
            <w:r>
              <w:t>1.64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0BE095B" w14:textId="77777777" w:rsidR="00C64609" w:rsidRDefault="00C64609" w:rsidP="001A5DCB">
            <w:r>
              <w:t>0.53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579A2E0" w14:textId="77777777" w:rsidR="00C64609" w:rsidRDefault="00C64609" w:rsidP="001A5DCB">
            <w:r>
              <w:t>0.67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66A5BC5" w14:textId="77777777" w:rsidR="00C64609" w:rsidRDefault="00C64609" w:rsidP="001A5DCB">
            <w:r>
              <w:t>1.39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94F59BA" w14:textId="77777777" w:rsidR="00C64609" w:rsidRDefault="00C64609" w:rsidP="001A5DCB">
            <w:r>
              <w:t>0.9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4320126" w14:textId="77777777" w:rsidR="00C64609" w:rsidRDefault="00C64609" w:rsidP="001A5DCB">
            <w:r>
              <w:t>134.47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D62DAB4" w14:textId="77777777" w:rsidR="00C64609" w:rsidRDefault="00C64609" w:rsidP="001A5DCB">
            <w:r>
              <w:t>2.73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6D2BAB" w14:textId="77777777" w:rsidR="00C64609" w:rsidRDefault="00C64609" w:rsidP="001A5DCB"/>
        </w:tc>
      </w:tr>
      <w:tr w:rsidR="00C64609" w14:paraId="3A4B2D5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69691C" w14:textId="5772FF9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7F225E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FA5A4E6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0B4076A" w14:textId="77777777" w:rsidR="00C64609" w:rsidRDefault="00C64609" w:rsidP="001A5DCB">
            <w:r>
              <w:t>1.64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58D2AB9" w14:textId="77777777" w:rsidR="00C64609" w:rsidRDefault="00C64609" w:rsidP="001A5DCB">
            <w:r>
              <w:t>1.02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3ACE467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AC34485" w14:textId="77777777" w:rsidR="00C64609" w:rsidRDefault="00C64609" w:rsidP="001A5DCB">
            <w:r>
              <w:t>0.98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287AF5" w14:textId="77777777" w:rsidR="00C64609" w:rsidRDefault="00C64609" w:rsidP="001A5DCB">
            <w:r>
              <w:t>0.55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C01DE45" w14:textId="77777777" w:rsidR="00C64609" w:rsidRDefault="00C64609" w:rsidP="001A5DCB">
            <w:r>
              <w:t>65.99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EB8F208" w14:textId="77777777" w:rsidR="00C64609" w:rsidRDefault="00C64609" w:rsidP="001A5DCB">
            <w:r>
              <w:t>1.31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29E536" w14:textId="77777777" w:rsidR="00C64609" w:rsidRDefault="00C64609" w:rsidP="001A5DCB">
            <w:r>
              <w:t>✔</w:t>
            </w:r>
          </w:p>
        </w:tc>
      </w:tr>
      <w:tr w:rsidR="00C64609" w14:paraId="7481981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16816C" w14:textId="6ACE698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FF5E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8BD6F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83F77" w14:textId="77777777" w:rsidR="00C64609" w:rsidRDefault="00C64609" w:rsidP="001A5DCB">
            <w:r>
              <w:t>1.64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780B1" w14:textId="77777777" w:rsidR="00C64609" w:rsidRDefault="00C64609" w:rsidP="001A5DCB">
            <w:r>
              <w:t>1.02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0AC37" w14:textId="77777777" w:rsidR="00C64609" w:rsidRDefault="00C64609" w:rsidP="001A5DCB">
            <w:r>
              <w:t>0.82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B9060" w14:textId="77777777" w:rsidR="00C64609" w:rsidRDefault="00C64609" w:rsidP="001A5DCB">
            <w:r>
              <w:t>1.02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E8261" w14:textId="77777777" w:rsidR="00C64609" w:rsidRDefault="00C64609" w:rsidP="001A5DCB">
            <w:r>
              <w:t>0.62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C6BFF" w14:textId="77777777" w:rsidR="00C64609" w:rsidRDefault="00C64609" w:rsidP="001A5DCB">
            <w:r>
              <w:t>79.09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80EA5" w14:textId="77777777" w:rsidR="00C64609" w:rsidRDefault="00C64609" w:rsidP="001A5DCB">
            <w:r>
              <w:t>1.43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A16B745" w14:textId="77777777" w:rsidR="00C64609" w:rsidRDefault="00C64609" w:rsidP="001A5DCB"/>
        </w:tc>
      </w:tr>
      <w:tr w:rsidR="00C64609" w14:paraId="2CEFAC9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B5D719" w14:textId="27DC5AA5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99B0C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DE158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AB979" w14:textId="77777777" w:rsidR="00C64609" w:rsidRDefault="00C64609" w:rsidP="001A5DCB">
            <w:r>
              <w:t>1.47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A1BE5" w14:textId="77777777" w:rsidR="00C64609" w:rsidRDefault="00C64609" w:rsidP="001A5DCB">
            <w:r>
              <w:t>0.2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CD7DD" w14:textId="77777777" w:rsidR="00C64609" w:rsidRDefault="00C64609" w:rsidP="001A5DCB">
            <w:r>
              <w:t>0.19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2118D" w14:textId="77777777" w:rsidR="00C64609" w:rsidRDefault="00C64609" w:rsidP="001A5DCB">
            <w:r>
              <w:t>2.0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A82703" w14:textId="77777777" w:rsidR="00C64609" w:rsidRDefault="00C64609" w:rsidP="001A5DCB">
            <w:r>
              <w:t>1.46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D814C" w14:textId="77777777" w:rsidR="00C64609" w:rsidRDefault="00C64609" w:rsidP="001A5DCB">
            <w:r>
              <w:t>144.34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606F7" w14:textId="77777777" w:rsidR="00C64609" w:rsidRDefault="00C64609" w:rsidP="001A5DCB">
            <w:r>
              <w:t>4.53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5C62113" w14:textId="77777777" w:rsidR="00C64609" w:rsidRDefault="00C64609" w:rsidP="001A5DCB"/>
        </w:tc>
      </w:tr>
      <w:tr w:rsidR="00C64609" w14:paraId="2D5E2C0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BD2322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FF96FA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F3CF1CC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014FC52" w14:textId="77777777" w:rsidR="00C64609" w:rsidRDefault="00C64609" w:rsidP="001A5DCB">
            <w:r>
              <w:t>1.47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020AE21" w14:textId="77777777" w:rsidR="00C64609" w:rsidRDefault="00C64609" w:rsidP="001A5DCB">
            <w:r>
              <w:t>0.64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0C507C0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1C70978" w14:textId="77777777" w:rsidR="00C64609" w:rsidRDefault="00C64609" w:rsidP="001A5DCB">
            <w:r>
              <w:t>1.2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BC32DB0" w14:textId="77777777" w:rsidR="00C64609" w:rsidRDefault="00C64609" w:rsidP="001A5DCB">
            <w:r>
              <w:t>0.79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9BCA4C3" w14:textId="77777777" w:rsidR="00C64609" w:rsidRDefault="00C64609" w:rsidP="001A5DCB">
            <w:r>
              <w:t>67.74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098F01" w14:textId="77777777" w:rsidR="00C64609" w:rsidRDefault="00C64609" w:rsidP="001A5DCB">
            <w:r>
              <w:t>2.01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FDBBF" w14:textId="77777777" w:rsidR="00C64609" w:rsidRDefault="00C64609" w:rsidP="001A5DCB"/>
        </w:tc>
      </w:tr>
      <w:tr w:rsidR="00C64609" w14:paraId="2164D999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CC6D0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D7E6C0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602DF8C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746CEA1" w14:textId="77777777" w:rsidR="00C64609" w:rsidRDefault="00C64609" w:rsidP="001A5DCB">
            <w:r>
              <w:t>1.47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271EF58" w14:textId="77777777" w:rsidR="00C64609" w:rsidRDefault="00C64609" w:rsidP="001A5DCB">
            <w:r>
              <w:t>0.59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7F802B9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08D4182" w14:textId="77777777" w:rsidR="00C64609" w:rsidRDefault="00C64609" w:rsidP="001A5DCB">
            <w:r>
              <w:t>1.28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616EAF2" w14:textId="77777777" w:rsidR="00C64609" w:rsidRDefault="00C64609" w:rsidP="001A5DCB">
            <w:r>
              <w:t>0.96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8403423" w14:textId="77777777" w:rsidR="00C64609" w:rsidRDefault="00C64609" w:rsidP="001A5DCB">
            <w:r>
              <w:t>125.88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21CDD9B" w14:textId="77777777" w:rsidR="00C64609" w:rsidRDefault="00C64609" w:rsidP="001A5DCB">
            <w:r>
              <w:t>2.4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E7AAB" w14:textId="77777777" w:rsidR="00C64609" w:rsidRDefault="00C64609" w:rsidP="001A5DCB"/>
        </w:tc>
      </w:tr>
      <w:tr w:rsidR="00C64609" w14:paraId="321D94FE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FC968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926971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8806C4F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1C7E9B1" w14:textId="77777777" w:rsidR="00C64609" w:rsidRDefault="00C64609" w:rsidP="001A5DCB">
            <w:r>
              <w:t>1.47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D5D00B8" w14:textId="77777777" w:rsidR="00C64609" w:rsidRDefault="00C64609" w:rsidP="001A5DCB">
            <w:r>
              <w:t>0.94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3F16F61" w14:textId="77777777" w:rsidR="00C64609" w:rsidRDefault="00C64609" w:rsidP="001A5DCB">
            <w:r>
              <w:t>0.88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4AC296" w14:textId="77777777" w:rsidR="00C64609" w:rsidRDefault="00C64609" w:rsidP="001A5DCB">
            <w:r>
              <w:t>0.82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F17F956" w14:textId="77777777" w:rsidR="00C64609" w:rsidRDefault="00C64609" w:rsidP="001A5DCB">
            <w:r>
              <w:t>0.53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C55A64" w14:textId="77777777" w:rsidR="00C64609" w:rsidRDefault="00C64609" w:rsidP="001A5DCB">
            <w:r>
              <w:t>51.81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F299BCD" w14:textId="77777777" w:rsidR="00C64609" w:rsidRDefault="00C64609" w:rsidP="001A5DCB">
            <w:r>
              <w:t>1.0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4AC969" w14:textId="77777777" w:rsidR="00C64609" w:rsidRDefault="00C64609" w:rsidP="001A5DCB"/>
        </w:tc>
      </w:tr>
      <w:tr w:rsidR="00C64609" w14:paraId="7AB0E328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9191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2317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1124C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7ECE9" w14:textId="77777777" w:rsidR="00C64609" w:rsidRDefault="00C64609" w:rsidP="001A5DCB">
            <w:r>
              <w:t>1.47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897DD" w14:textId="77777777" w:rsidR="00C64609" w:rsidRDefault="00C64609" w:rsidP="001A5DCB">
            <w:r>
              <w:t>1.13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6BE5E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2081E" w14:textId="77777777" w:rsidR="00C64609" w:rsidRDefault="00C64609" w:rsidP="001A5DCB">
            <w:r>
              <w:t>0.76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E5D5C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07302" w14:textId="77777777" w:rsidR="00C64609" w:rsidRDefault="00C64609" w:rsidP="001A5DCB">
            <w:r>
              <w:t>39.78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8CC60" w14:textId="77777777" w:rsidR="00C64609" w:rsidRDefault="00C64609" w:rsidP="001A5DCB">
            <w:r>
              <w:t>0.65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9353EA4" w14:textId="77777777" w:rsidR="00C64609" w:rsidRDefault="00C64609" w:rsidP="001A5DCB">
            <w:r>
              <w:t>✔</w:t>
            </w:r>
          </w:p>
        </w:tc>
      </w:tr>
      <w:tr w:rsidR="00C64609" w14:paraId="5E1B28FF" w14:textId="77777777" w:rsidTr="001A5DCB"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080105" w14:textId="2D144027" w:rsidR="00C64609" w:rsidRDefault="00C64609" w:rsidP="001A5DCB">
            <w:r>
              <w:t>88107</w:t>
            </w:r>
          </w:p>
          <w:p w14:paraId="6F075D9B" w14:textId="627AD28C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EE8B1" w14:textId="77777777" w:rsidR="00C64609" w:rsidRDefault="00C64609" w:rsidP="001A5DCB"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178A2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DD0BD" w14:textId="77777777" w:rsidR="00C64609" w:rsidRDefault="00C64609" w:rsidP="001A5DCB">
            <w:r>
              <w:t>0.79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DE676" w14:textId="77777777" w:rsidR="00C64609" w:rsidRDefault="00C64609" w:rsidP="001A5DCB">
            <w:r>
              <w:t>0.67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F03D3" w14:textId="77777777" w:rsidR="00C64609" w:rsidRDefault="00C64609" w:rsidP="001A5DCB">
            <w:r>
              <w:t>0.7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29005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BC58B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62209" w14:textId="77777777" w:rsidR="00C64609" w:rsidRDefault="00C64609" w:rsidP="001A5DCB">
            <w:r>
              <w:t>99.43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4AA7B" w14:textId="77777777" w:rsidR="00C64609" w:rsidRDefault="00C64609" w:rsidP="001A5DCB">
            <w:r>
              <w:t>0.43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7D1D0A25" w14:textId="77777777" w:rsidR="00C64609" w:rsidRDefault="00C64609" w:rsidP="001A5DCB"/>
        </w:tc>
      </w:tr>
      <w:tr w:rsidR="00C64609" w14:paraId="514E8B3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00ACB5" w14:textId="785B138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BEE6F1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5280524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B5A1CBB" w14:textId="77777777" w:rsidR="00C64609" w:rsidRDefault="00C64609" w:rsidP="001A5DCB">
            <w:r>
              <w:t>0.79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B0D05ED" w14:textId="77777777" w:rsidR="00C64609" w:rsidRDefault="00C64609" w:rsidP="001A5DCB">
            <w:r>
              <w:t>0.57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A946B1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209B5DE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992B6A7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C75F692" w14:textId="77777777" w:rsidR="00C64609" w:rsidRDefault="00C64609" w:rsidP="001A5DCB">
            <w:r>
              <w:t>117.98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480F79B" w14:textId="77777777" w:rsidR="00C64609" w:rsidRDefault="00C64609" w:rsidP="001A5DCB">
            <w:r>
              <w:t>0.5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A7FAD5" w14:textId="77777777" w:rsidR="00C64609" w:rsidRDefault="00C64609" w:rsidP="001A5DCB"/>
        </w:tc>
      </w:tr>
      <w:tr w:rsidR="00C64609" w14:paraId="3DFB0B1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025B5" w14:textId="39D28CC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0F3715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64FCF41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ECEB061" w14:textId="77777777" w:rsidR="00C64609" w:rsidRDefault="00C64609" w:rsidP="001A5DCB">
            <w:r>
              <w:t>0.79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A5142D2" w14:textId="77777777" w:rsidR="00C64609" w:rsidRDefault="00C64609" w:rsidP="001A5DCB">
            <w: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A7D3400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40C94D" w14:textId="77777777" w:rsidR="00C64609" w:rsidRDefault="00C64609" w:rsidP="001A5DCB">
            <w:r>
              <w:t>0.52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0777EFF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34F9F08" w14:textId="77777777" w:rsidR="00C64609" w:rsidRDefault="00C64609" w:rsidP="001A5DCB">
            <w:r>
              <w:t>95.45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094B7B2" w14:textId="77777777" w:rsidR="00C64609" w:rsidRDefault="00C64609" w:rsidP="001A5DCB">
            <w: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57F913" w14:textId="77777777" w:rsidR="00C64609" w:rsidRDefault="00C64609" w:rsidP="001A5DCB"/>
        </w:tc>
      </w:tr>
      <w:tr w:rsidR="00C64609" w14:paraId="7B9E002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4F729" w14:textId="13776270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4EACFD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F342CD1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FA8333A" w14:textId="77777777" w:rsidR="00C64609" w:rsidRDefault="00C64609" w:rsidP="001A5DCB">
            <w:r>
              <w:t>0.79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2C22818" w14:textId="77777777" w:rsidR="00C64609" w:rsidRDefault="00C64609" w:rsidP="001A5DCB">
            <w:r>
              <w:t>0.8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D88C309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2AF1174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13D702D" w14:textId="77777777" w:rsidR="00C64609" w:rsidRDefault="00C64609" w:rsidP="001A5DCB">
            <w:r>
              <w:t>0.44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D052A71" w14:textId="77777777" w:rsidR="00C64609" w:rsidRDefault="00C64609" w:rsidP="001A5DCB">
            <w:r>
              <w:t>103.31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A39FE74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E37F78" w14:textId="77777777" w:rsidR="00C64609" w:rsidRDefault="00C64609" w:rsidP="001A5DCB">
            <w:r>
              <w:t>✔</w:t>
            </w:r>
          </w:p>
        </w:tc>
      </w:tr>
      <w:tr w:rsidR="00C64609" w14:paraId="03F5CB15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789EAC" w14:textId="4C3F298D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C29D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DF299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0BB16" w14:textId="77777777" w:rsidR="00C64609" w:rsidRDefault="00C64609" w:rsidP="001A5DCB">
            <w:r>
              <w:t>0.79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61D38" w14:textId="77777777" w:rsidR="00C64609" w:rsidRDefault="00C64609" w:rsidP="001A5DCB">
            <w:r>
              <w:t>0.32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BF291" w14:textId="77777777" w:rsidR="00C64609" w:rsidRDefault="00C64609" w:rsidP="001A5DCB">
            <w:r>
              <w:t>0.4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57D04" w14:textId="77777777" w:rsidR="00C64609" w:rsidRDefault="00C64609" w:rsidP="001A5DCB">
            <w:r>
              <w:t>0.72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9E236" w14:textId="77777777" w:rsidR="00C64609" w:rsidRDefault="00C64609" w:rsidP="001A5DCB">
            <w:r>
              <w:t>0.6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810B4" w14:textId="77777777" w:rsidR="00C64609" w:rsidRDefault="00C64609" w:rsidP="001A5DCB">
            <w:r>
              <w:t>147.52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59020" w14:textId="77777777" w:rsidR="00C64609" w:rsidRDefault="00C64609" w:rsidP="001A5DCB">
            <w:r>
              <w:t>1.4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06E115" w14:textId="77777777" w:rsidR="00C64609" w:rsidRDefault="00C64609" w:rsidP="001A5DCB"/>
        </w:tc>
      </w:tr>
      <w:tr w:rsidR="00C64609" w14:paraId="774D859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CA00D" w14:textId="076C98A7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4C7C5" w14:textId="77777777" w:rsidR="00C64609" w:rsidRDefault="00C64609" w:rsidP="001A5DCB">
            <w: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0C17B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B819F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886DB" w14:textId="77777777" w:rsidR="00C64609" w:rsidRDefault="00C64609" w:rsidP="001A5DCB">
            <w:r>
              <w:t>0.37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A4E16" w14:textId="77777777" w:rsidR="00C64609" w:rsidRDefault="00C64609" w:rsidP="001A5DCB">
            <w:r>
              <w:t>0.66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26342" w14:textId="77777777" w:rsidR="00C64609" w:rsidRDefault="00C64609" w:rsidP="001A5DCB">
            <w:r>
              <w:t>0.56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69678" w14:textId="77777777" w:rsidR="00C64609" w:rsidRDefault="00C64609" w:rsidP="001A5DCB">
            <w:r>
              <w:t>0.47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772FB" w14:textId="77777777" w:rsidR="00C64609" w:rsidRDefault="00C64609" w:rsidP="001A5DCB">
            <w:r>
              <w:t>120.23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2C48D" w14:textId="77777777" w:rsidR="00C64609" w:rsidRDefault="00C64609" w:rsidP="001A5DCB">
            <w:r>
              <w:t>0.73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9DB25FF" w14:textId="77777777" w:rsidR="00C64609" w:rsidRDefault="00C64609" w:rsidP="001A5DCB"/>
        </w:tc>
      </w:tr>
      <w:tr w:rsidR="00C64609" w14:paraId="54EFCE6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0B0FE0" w14:textId="518CFDC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76D07B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CCE2E14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CCAA85A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5A984E6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35C3D4D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4A89355" w14:textId="77777777" w:rsidR="00C64609" w:rsidRDefault="00C64609" w:rsidP="001A5DCB">
            <w:r>
              <w:t>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228EDFC" w14:textId="77777777" w:rsidR="00C64609" w:rsidRDefault="00C64609" w:rsidP="001A5DCB">
            <w:r>
              <w:t>0.37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73EA8AD" w14:textId="77777777" w:rsidR="00C64609" w:rsidRDefault="00C64609" w:rsidP="001A5DCB">
            <w:r>
              <w:t>95.02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9D9BD4E" w14:textId="77777777" w:rsidR="00C64609" w:rsidRDefault="00C64609" w:rsidP="001A5DCB">
            <w: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40259D" w14:textId="77777777" w:rsidR="00C64609" w:rsidRDefault="00C64609" w:rsidP="001A5DCB"/>
        </w:tc>
      </w:tr>
      <w:tr w:rsidR="00C64609" w14:paraId="239D5FA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CF1600" w14:textId="11BF639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8BAEC7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BCEBA6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0A91399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161BBB0" w14:textId="77777777" w:rsidR="00C64609" w:rsidRDefault="00C64609" w:rsidP="001A5DCB">
            <w:r>
              <w:t>0.42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D6A0004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68F7252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8217799" w14:textId="77777777" w:rsidR="00C64609" w:rsidRDefault="00C64609" w:rsidP="001A5DCB">
            <w:r>
              <w:t>0.42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6F6112E" w14:textId="77777777" w:rsidR="00C64609" w:rsidRDefault="00C64609" w:rsidP="001A5DCB">
            <w:r>
              <w:t>105.87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8FE016F" w14:textId="77777777" w:rsidR="00C64609" w:rsidRDefault="00C64609" w:rsidP="001A5DCB">
            <w:r>
              <w:t>0.58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89AC22" w14:textId="77777777" w:rsidR="00C64609" w:rsidRDefault="00C64609" w:rsidP="001A5DCB"/>
        </w:tc>
      </w:tr>
      <w:tr w:rsidR="00C64609" w14:paraId="566FEA1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6B788F" w14:textId="7E9F342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0FCFF8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4E4E339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BEDC61D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BD64084" w14:textId="77777777" w:rsidR="00C64609" w:rsidRDefault="00C64609" w:rsidP="001A5DCB">
            <w: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575FD12" w14:textId="77777777" w:rsidR="00C64609" w:rsidRDefault="00C64609" w:rsidP="001A5DCB">
            <w:r>
              <w:t>0.72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A7A4B6A" w14:textId="77777777" w:rsidR="00C64609" w:rsidRDefault="00C64609" w:rsidP="001A5DCB">
            <w:r>
              <w:t>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0AC2454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6FAB044" w14:textId="77777777" w:rsidR="00C64609" w:rsidRDefault="00C64609" w:rsidP="001A5DCB">
            <w:r>
              <w:t>108.48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48DD06" w14:textId="77777777" w:rsidR="00C64609" w:rsidRDefault="00C64609" w:rsidP="001A5DCB">
            <w: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53EB1F" w14:textId="77777777" w:rsidR="00C64609" w:rsidRDefault="00C64609" w:rsidP="001A5DCB">
            <w:r>
              <w:t>✔</w:t>
            </w:r>
          </w:p>
        </w:tc>
      </w:tr>
      <w:tr w:rsidR="00C64609" w14:paraId="1F540126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74486D" w14:textId="0DE457E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B4FCB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1028D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BB2F7" w14:textId="77777777" w:rsidR="00C64609" w:rsidRDefault="00C64609" w:rsidP="001A5DCB">
            <w:r>
              <w:t>0.73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D7C1B" w14:textId="77777777" w:rsidR="00C64609" w:rsidRDefault="00C64609" w:rsidP="001A5DCB">
            <w:r>
              <w:t>0.36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EF180" w14:textId="77777777" w:rsidR="00C64609" w:rsidRDefault="00C64609" w:rsidP="001A5DCB">
            <w:r>
              <w:t>0.28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37F3D" w14:textId="77777777" w:rsidR="00C64609" w:rsidRDefault="00C64609" w:rsidP="001A5DCB">
            <w:r>
              <w:t>0.72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5026E" w14:textId="77777777" w:rsidR="00C64609" w:rsidRDefault="00C64609" w:rsidP="001A5DCB">
            <w:r>
              <w:t>0.57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0370" w14:textId="77777777" w:rsidR="00C64609" w:rsidRDefault="00C64609" w:rsidP="001A5DCB">
            <w:r>
              <w:t>137.73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FB27B" w14:textId="77777777" w:rsidR="00C64609" w:rsidRDefault="00C64609" w:rsidP="001A5DCB">
            <w:r>
              <w:t>1.38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1CF0DE0" w14:textId="77777777" w:rsidR="00C64609" w:rsidRDefault="00C64609" w:rsidP="001A5DCB"/>
        </w:tc>
      </w:tr>
      <w:tr w:rsidR="00C64609" w14:paraId="3C4B09D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BCE02D" w14:textId="2D0AFBCF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1023B" w14:textId="77777777" w:rsidR="00C64609" w:rsidRDefault="00C64609" w:rsidP="001A5DCB">
            <w: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F49DC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127C8" w14:textId="77777777" w:rsidR="00C64609" w:rsidRDefault="00C64609" w:rsidP="001A5DCB">
            <w:r>
              <w:t>0.93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FF999" w14:textId="77777777" w:rsidR="00C64609" w:rsidRDefault="00C64609" w:rsidP="001A5DCB">
            <w:r>
              <w:t>0.2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74989" w14:textId="77777777" w:rsidR="00C64609" w:rsidRDefault="00C64609" w:rsidP="001A5DCB">
            <w:r>
              <w:t>0.14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CD647" w14:textId="77777777" w:rsidR="00C64609" w:rsidRDefault="00C64609" w:rsidP="001A5DCB">
            <w:r>
              <w:t>0.93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51C8A" w14:textId="77777777" w:rsidR="00C64609" w:rsidRDefault="00C64609" w:rsidP="001A5DCB">
            <w:r>
              <w:t>0.8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49D31" w14:textId="77777777" w:rsidR="00C64609" w:rsidRDefault="00C64609" w:rsidP="001A5DCB">
            <w:r>
              <w:t>153.75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F5073" w14:textId="77777777" w:rsidR="00C64609" w:rsidRDefault="00C64609" w:rsidP="001A5DCB">
            <w:r>
              <w:t>2.32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E9DF19D" w14:textId="77777777" w:rsidR="00C64609" w:rsidRDefault="00C64609" w:rsidP="001A5DCB"/>
        </w:tc>
      </w:tr>
      <w:tr w:rsidR="00C64609" w14:paraId="1C7CB9B0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C4ABCF" w14:textId="31DDEDC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4FFFAF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4BBC9B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38F6F35" w14:textId="77777777" w:rsidR="00C64609" w:rsidRDefault="00C64609" w:rsidP="001A5DCB">
            <w:r>
              <w:t>0.93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AA297B" w14:textId="77777777" w:rsidR="00C64609" w:rsidRDefault="00C64609" w:rsidP="001A5DCB">
            <w:r>
              <w:t>0.62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B063CBB" w14:textId="77777777" w:rsidR="00C64609" w:rsidRDefault="00C64609" w:rsidP="001A5DCB">
            <w:r>
              <w:t>0.87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954C51A" w14:textId="77777777" w:rsidR="00C64609" w:rsidRDefault="00C64609" w:rsidP="001A5DCB">
            <w:r>
              <w:t>0.51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41A30E3" w14:textId="77777777" w:rsidR="00C64609" w:rsidRDefault="00C64609" w:rsidP="001A5DCB">
            <w:r>
              <w:t>0.41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BD26861" w14:textId="77777777" w:rsidR="00C64609" w:rsidRDefault="00C64609" w:rsidP="001A5DCB">
            <w:r>
              <w:t>77.81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1FB2B01" w14:textId="77777777" w:rsidR="00C64609" w:rsidRDefault="00C64609" w:rsidP="001A5DCB">
            <w: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AD9012" w14:textId="77777777" w:rsidR="00C64609" w:rsidRDefault="00C64609" w:rsidP="001A5DCB"/>
        </w:tc>
      </w:tr>
      <w:tr w:rsidR="00C64609" w14:paraId="7F2F856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EC62C9" w14:textId="20B3E39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96AEA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9B743C4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AF7CC8" w14:textId="77777777" w:rsidR="00C64609" w:rsidRDefault="00C64609" w:rsidP="001A5DCB">
            <w:r>
              <w:t>0.93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55308E8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D8976B0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D9AFF93" w14:textId="77777777" w:rsidR="00C64609" w:rsidRDefault="00C64609" w:rsidP="001A5DCB">
            <w:r>
              <w:t>0.67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E4B88BC" w14:textId="77777777" w:rsidR="00C64609" w:rsidRDefault="00C64609" w:rsidP="001A5DCB">
            <w:r>
              <w:t>0.58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2C98870" w14:textId="77777777" w:rsidR="00C64609" w:rsidRDefault="00C64609" w:rsidP="001A5DCB">
            <w:r>
              <w:t>110.2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883F924" w14:textId="77777777" w:rsidR="00C64609" w:rsidRDefault="00C64609" w:rsidP="001A5DCB">
            <w:r>
              <w:t>0.99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F9CCB7" w14:textId="77777777" w:rsidR="00C64609" w:rsidRDefault="00C64609" w:rsidP="001A5DCB"/>
        </w:tc>
      </w:tr>
      <w:tr w:rsidR="00C64609" w14:paraId="2481050C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1CF903" w14:textId="248A4F5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B89BE0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E4C1FDC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96F046D" w14:textId="77777777" w:rsidR="00C64609" w:rsidRDefault="00C64609" w:rsidP="001A5DCB">
            <w:r>
              <w:t>0.93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309AAB4" w14:textId="77777777" w:rsidR="00C64609" w:rsidRDefault="00C64609" w:rsidP="001A5DCB">
            <w:r>
              <w:t>0.82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4E6A4D0" w14:textId="77777777" w:rsidR="00C64609" w:rsidRDefault="00C64609" w:rsidP="001A5DCB">
            <w:r>
              <w:t>0.92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F4DAF48" w14:textId="77777777" w:rsidR="00C64609" w:rsidRDefault="00C64609" w:rsidP="001A5DCB">
            <w:r>
              <w:t>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4A3053" w14:textId="77777777" w:rsidR="00C64609" w:rsidRDefault="00C64609" w:rsidP="001A5DCB">
            <w:r>
              <w:t>0.29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32CD1D3" w14:textId="77777777" w:rsidR="00C64609" w:rsidRDefault="00C64609" w:rsidP="001A5DCB">
            <w:r>
              <w:t>56.66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7A2DD1" w14:textId="77777777" w:rsidR="00C64609" w:rsidRDefault="00C64609" w:rsidP="001A5DCB">
            <w:r>
              <w:t>-0.15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3CA48A" w14:textId="77777777" w:rsidR="00C64609" w:rsidRDefault="00C64609" w:rsidP="001A5DCB">
            <w:r>
              <w:t>✔</w:t>
            </w:r>
          </w:p>
        </w:tc>
      </w:tr>
      <w:tr w:rsidR="00C64609" w14:paraId="4B212D47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AB58B5" w14:textId="7FC0EF26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6C5D6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0716B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E512" w14:textId="77777777" w:rsidR="00C64609" w:rsidRDefault="00C64609" w:rsidP="001A5DCB">
            <w:r>
              <w:t>0.93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FBD28" w14:textId="77777777" w:rsidR="00C64609" w:rsidRDefault="00C64609" w:rsidP="001A5DCB">
            <w:r>
              <w:t>0.79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8644C" w14:textId="77777777" w:rsidR="00C64609" w:rsidRDefault="00C64609" w:rsidP="001A5DCB">
            <w:r>
              <w:t>0.79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9D5C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C60A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32B85" w14:textId="77777777" w:rsidR="00C64609" w:rsidRDefault="00C64609" w:rsidP="001A5DCB">
            <w:r>
              <w:t>80.31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98EDD" w14:textId="77777777" w:rsidR="00C64609" w:rsidRDefault="00C64609" w:rsidP="001A5DCB">
            <w: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5AB6BB" w14:textId="77777777" w:rsidR="00C64609" w:rsidRDefault="00C64609" w:rsidP="001A5DCB"/>
        </w:tc>
      </w:tr>
      <w:tr w:rsidR="00C64609" w14:paraId="62FAC22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D2D4AF" w14:textId="7D6EABF1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619E2" w14:textId="77777777" w:rsidR="00C64609" w:rsidRDefault="00C64609" w:rsidP="001A5DCB">
            <w: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BEAEA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FD791" w14:textId="77777777" w:rsidR="00C64609" w:rsidRDefault="00C64609" w:rsidP="001A5DCB">
            <w:r>
              <w:t>0.95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DB73C" w14:textId="77777777" w:rsidR="00C64609" w:rsidRDefault="00C64609" w:rsidP="001A5DCB">
            <w:r>
              <w:t>0.51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B3F4D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86A41" w14:textId="77777777" w:rsidR="00C64609" w:rsidRDefault="00C64609" w:rsidP="001A5DCB">
            <w:r>
              <w:t>0.79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10E10" w14:textId="77777777" w:rsidR="00C64609" w:rsidRDefault="00C64609" w:rsidP="001A5DCB">
            <w:r>
              <w:t>0.7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55C78" w14:textId="77777777" w:rsidR="00C64609" w:rsidRDefault="00C64609" w:rsidP="001A5DCB">
            <w:r>
              <w:t>144.83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94D92" w14:textId="77777777" w:rsidR="00C64609" w:rsidRDefault="00C64609" w:rsidP="001A5DCB">
            <w:r>
              <w:t>1.09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E1BC20" w14:textId="77777777" w:rsidR="00C64609" w:rsidRDefault="00C64609" w:rsidP="001A5DCB"/>
        </w:tc>
      </w:tr>
      <w:tr w:rsidR="00C64609" w14:paraId="33B8230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F86582" w14:textId="1D46B973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C5AFD4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9B43AFA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2477817" w14:textId="77777777" w:rsidR="00C64609" w:rsidRDefault="00C64609" w:rsidP="001A5DCB">
            <w:r>
              <w:t>0.95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AD6DA15" w14:textId="77777777" w:rsidR="00C64609" w:rsidRDefault="00C64609" w:rsidP="001A5DCB">
            <w:r>
              <w:t>0.58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F79154C" w14:textId="77777777" w:rsidR="00C64609" w:rsidRDefault="00C64609" w:rsidP="001A5DCB">
            <w:r>
              <w:t>0.8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332CAE5" w14:textId="77777777" w:rsidR="00C64609" w:rsidRDefault="00C64609" w:rsidP="001A5DCB">
            <w:r>
              <w:t>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E9E7534" w14:textId="77777777" w:rsidR="00C64609" w:rsidRDefault="00C64609" w:rsidP="001A5DCB">
            <w:r>
              <w:t>0.53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00326B4" w14:textId="77777777" w:rsidR="00C64609" w:rsidRDefault="00C64609" w:rsidP="001A5DCB">
            <w:r>
              <w:t>104.13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3F0A6EC" w14:textId="77777777" w:rsidR="00C64609" w:rsidRDefault="00C64609" w:rsidP="001A5DCB">
            <w: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409C46" w14:textId="77777777" w:rsidR="00C64609" w:rsidRDefault="00C64609" w:rsidP="001A5DCB"/>
        </w:tc>
      </w:tr>
      <w:tr w:rsidR="00C64609" w14:paraId="399CDC1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2508FB" w14:textId="233832EC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9D65090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DDD73CF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3B0C1AF" w14:textId="77777777" w:rsidR="00C64609" w:rsidRDefault="00C64609" w:rsidP="001A5DCB">
            <w:r>
              <w:t>0.95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F034F96" w14:textId="77777777" w:rsidR="00C64609" w:rsidRDefault="00C64609" w:rsidP="001A5DCB">
            <w:r>
              <w:t>0.4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10EE62" w14:textId="77777777" w:rsidR="00C64609" w:rsidRDefault="00C64609" w:rsidP="001A5DCB">
            <w:r>
              <w:t>0.73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5D95E49D" w14:textId="77777777" w:rsidR="00C64609" w:rsidRDefault="00C64609" w:rsidP="001A5DCB">
            <w:r>
              <w:t>0.73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A705205" w14:textId="77777777" w:rsidR="00C64609" w:rsidRDefault="00C64609" w:rsidP="001A5DCB">
            <w:r>
              <w:t>0.64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0774BE" w14:textId="77777777" w:rsidR="00C64609" w:rsidRDefault="00C64609" w:rsidP="001A5DCB">
            <w:r>
              <w:t>131.62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3165838" w14:textId="77777777" w:rsidR="00C64609" w:rsidRDefault="00C64609" w:rsidP="001A5DCB">
            <w:r>
              <w:t>1.2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4322DA" w14:textId="77777777" w:rsidR="00C64609" w:rsidRDefault="00C64609" w:rsidP="001A5DCB"/>
        </w:tc>
      </w:tr>
      <w:tr w:rsidR="00C64609" w14:paraId="288EB19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B512FC" w14:textId="52BF1625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AA62E35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44766DE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24234A9" w14:textId="77777777" w:rsidR="00C64609" w:rsidRDefault="00C64609" w:rsidP="001A5DCB">
            <w:r>
              <w:t>0.95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0EADAFC" w14:textId="77777777" w:rsidR="00C64609" w:rsidRDefault="00C64609" w:rsidP="001A5DCB">
            <w:r>
              <w:t>0.96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CDFDA1B" w14:textId="77777777" w:rsidR="00C64609" w:rsidRDefault="00C64609" w:rsidP="001A5DCB">
            <w:r>
              <w:t>0.86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2BEFF26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44F1743" w14:textId="77777777" w:rsidR="00C64609" w:rsidRDefault="00C64609" w:rsidP="001A5DCB">
            <w:r>
              <w:t>0.43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193C69F8" w14:textId="77777777" w:rsidR="00C64609" w:rsidRDefault="00C64609" w:rsidP="001A5DCB">
            <w:r>
              <w:t>84.27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DBA069E" w14:textId="77777777" w:rsidR="00C64609" w:rsidRDefault="00C64609" w:rsidP="001A5DCB">
            <w: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9CA5BB" w14:textId="77777777" w:rsidR="00C64609" w:rsidRDefault="00C64609" w:rsidP="001A5DCB">
            <w:r>
              <w:t>✔</w:t>
            </w:r>
          </w:p>
        </w:tc>
      </w:tr>
      <w:tr w:rsidR="00C64609" w14:paraId="25E77533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404368" w14:textId="622E4E38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693D3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1AB1E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E70D7" w14:textId="77777777" w:rsidR="00C64609" w:rsidRDefault="00C64609" w:rsidP="001A5DCB">
            <w:r>
              <w:t>0.95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BEB3B" w14:textId="77777777" w:rsidR="00C64609" w:rsidRDefault="00C64609" w:rsidP="001A5DCB">
            <w:r>
              <w:t>0.8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C0B7A" w14:textId="77777777" w:rsidR="00C64609" w:rsidRDefault="00C64609" w:rsidP="001A5DCB">
            <w:r>
              <w:t>0.75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12760" w14:textId="77777777" w:rsidR="00C64609" w:rsidRDefault="00C64609" w:rsidP="001A5DCB">
            <w:r>
              <w:t>0.65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88D5" w14:textId="77777777" w:rsidR="00C64609" w:rsidRDefault="00C64609" w:rsidP="001A5DCB">
            <w:r>
              <w:t>0.52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E2FFE" w14:textId="77777777" w:rsidR="00C64609" w:rsidRDefault="00C64609" w:rsidP="001A5DCB">
            <w:r>
              <w:t>99.51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3EA3A" w14:textId="77777777" w:rsidR="00C64609" w:rsidRDefault="00C64609" w:rsidP="001A5DCB">
            <w:r>
              <w:t>0.57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FDB3CC" w14:textId="77777777" w:rsidR="00C64609" w:rsidRDefault="00C64609" w:rsidP="001A5DCB"/>
        </w:tc>
      </w:tr>
      <w:tr w:rsidR="00C64609" w14:paraId="5F13E2E2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87E212" w14:textId="2829227E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89D62" w14:textId="77777777" w:rsidR="00C64609" w:rsidRDefault="00C64609" w:rsidP="001A5DCB">
            <w: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AB86D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22928" w14:textId="77777777" w:rsidR="00C64609" w:rsidRDefault="00C64609" w:rsidP="001A5DCB">
            <w:r>
              <w:t>0.9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1AB2A" w14:textId="77777777" w:rsidR="00C64609" w:rsidRDefault="00C64609" w:rsidP="001A5DCB">
            <w:r>
              <w:t>0.33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0369C" w14:textId="77777777" w:rsidR="00C64609" w:rsidRDefault="00C64609" w:rsidP="001A5DCB">
            <w:r>
              <w:t>0.01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DC09" w14:textId="77777777" w:rsidR="00C64609" w:rsidRDefault="00C64609" w:rsidP="001A5DCB">
            <w:r>
              <w:t>1.2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5052F" w14:textId="77777777" w:rsidR="00C64609" w:rsidRDefault="00C64609" w:rsidP="001A5DCB">
            <w:r>
              <w:t>1.05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4B398" w14:textId="77777777" w:rsidR="00C64609" w:rsidRDefault="00C64609" w:rsidP="001A5DCB">
            <w:r>
              <w:t>175.77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A87B1" w14:textId="77777777" w:rsidR="00C64609" w:rsidRDefault="00C64609" w:rsidP="001A5DCB">
            <w:r>
              <w:t>2.82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3450FD" w14:textId="77777777" w:rsidR="00C64609" w:rsidRDefault="00C64609" w:rsidP="001A5DCB"/>
        </w:tc>
      </w:tr>
      <w:tr w:rsidR="00C64609" w14:paraId="55CC10EA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F3E44D" w14:textId="51DA0319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F8A1C8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075A74F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CA05EFC" w14:textId="77777777" w:rsidR="00C64609" w:rsidRDefault="00C64609" w:rsidP="001A5DCB">
            <w:r>
              <w:t>0.9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F68C8DB" w14:textId="77777777" w:rsidR="00C64609" w:rsidRDefault="00C64609" w:rsidP="001A5DCB">
            <w:r>
              <w:t>0.6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1EE5532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F473EA0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B3A4357" w14:textId="77777777" w:rsidR="00C64609" w:rsidRDefault="00C64609" w:rsidP="001A5DCB">
            <w:r>
              <w:t>0.48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5361175" w14:textId="77777777" w:rsidR="00C64609" w:rsidRDefault="00C64609" w:rsidP="001A5DCB">
            <w:r>
              <w:t>101.98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6489FD4" w14:textId="77777777" w:rsidR="00C64609" w:rsidRDefault="00C64609" w:rsidP="001A5DCB">
            <w:r>
              <w:t>0.53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285830" w14:textId="77777777" w:rsidR="00C64609" w:rsidRDefault="00C64609" w:rsidP="001A5DCB"/>
        </w:tc>
      </w:tr>
      <w:tr w:rsidR="00C64609" w14:paraId="13BB18F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B1B501" w14:textId="710C044F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C79B298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3C532C8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F39FA06" w14:textId="77777777" w:rsidR="00C64609" w:rsidRDefault="00C64609" w:rsidP="001A5DCB">
            <w:r>
              <w:t>0.9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E398A13" w14:textId="77777777" w:rsidR="00C64609" w:rsidRDefault="00C64609" w:rsidP="001A5DCB">
            <w: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072E932" w14:textId="77777777" w:rsidR="00C64609" w:rsidRDefault="00C64609" w:rsidP="001A5DCB">
            <w:r>
              <w:t>0.69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3690B64" w14:textId="77777777" w:rsidR="00C64609" w:rsidRDefault="00C64609" w:rsidP="001A5DCB">
            <w:r>
              <w:t>0.75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FE6C834" w14:textId="77777777" w:rsidR="00C64609" w:rsidRDefault="00C64609" w:rsidP="001A5DCB">
            <w:r>
              <w:t>0.66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39B5AAB" w14:textId="77777777" w:rsidR="00C64609" w:rsidRDefault="00C64609" w:rsidP="001A5DCB">
            <w:r>
              <w:t>136.29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9F21B8C" w14:textId="77777777" w:rsidR="00C64609" w:rsidRDefault="00C64609" w:rsidP="001A5DCB">
            <w:r>
              <w:t>1.22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17CA5D" w14:textId="77777777" w:rsidR="00C64609" w:rsidRDefault="00C64609" w:rsidP="001A5DCB"/>
        </w:tc>
      </w:tr>
      <w:tr w:rsidR="00C64609" w14:paraId="29DDB748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9AB01" w14:textId="03ACFC3E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CE1EEB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290133D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5C3ED184" w14:textId="77777777" w:rsidR="00C64609" w:rsidRDefault="00C64609" w:rsidP="001A5DCB">
            <w:r>
              <w:t>0.9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0F8A44B" w14:textId="77777777" w:rsidR="00C64609" w:rsidRDefault="00C64609" w:rsidP="001A5DCB">
            <w:r>
              <w:t>0.93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C3CE4E" w14:textId="77777777" w:rsidR="00C64609" w:rsidRDefault="00C64609" w:rsidP="001A5DCB">
            <w:r>
              <w:t>0.85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BCE3FF5" w14:textId="77777777" w:rsidR="00C64609" w:rsidRDefault="00C64609" w:rsidP="001A5DCB">
            <w:r>
              <w:t>0.53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27867A2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002C6C3A" w14:textId="77777777" w:rsidR="00C64609" w:rsidRDefault="00C64609" w:rsidP="001A5DCB">
            <w:r>
              <w:t>98.85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3408D4A" w14:textId="77777777" w:rsidR="00C64609" w:rsidRDefault="00C64609" w:rsidP="001A5DCB">
            <w: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792DC6" w14:textId="77777777" w:rsidR="00C64609" w:rsidRDefault="00C64609" w:rsidP="001A5DCB">
            <w:r>
              <w:t>✔</w:t>
            </w:r>
          </w:p>
        </w:tc>
      </w:tr>
      <w:tr w:rsidR="001A5DCB" w14:paraId="1549FB2D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CD2165" w14:textId="06964E04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6EA2C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2629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D1512" w14:textId="77777777" w:rsidR="00C64609" w:rsidRDefault="00C64609" w:rsidP="001A5DCB">
            <w:r>
              <w:t>0.9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E21B0" w14:textId="77777777" w:rsidR="00C64609" w:rsidRDefault="00C64609" w:rsidP="001A5DCB">
            <w:r>
              <w:t>0.87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F4815" w14:textId="77777777" w:rsidR="00C64609" w:rsidRDefault="00C64609" w:rsidP="001A5DCB">
            <w:r>
              <w:t>0.74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D443E" w14:textId="77777777" w:rsidR="00C64609" w:rsidRDefault="00C64609" w:rsidP="001A5DCB">
            <w:r>
              <w:t>0.8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FC69B" w14:textId="77777777" w:rsidR="00C64609" w:rsidRDefault="00C64609" w:rsidP="001A5DCB">
            <w:r>
              <w:t>0.68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2F81B" w14:textId="77777777" w:rsidR="00C64609" w:rsidRDefault="00C64609" w:rsidP="001A5DCB">
            <w:r>
              <w:t>121.55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50ECF" w14:textId="77777777" w:rsidR="00C64609" w:rsidRDefault="00C64609" w:rsidP="001A5DCB">
            <w:r>
              <w:t>0.76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45DD5C" w14:textId="77777777" w:rsidR="00C64609" w:rsidRDefault="00C64609" w:rsidP="001A5DCB"/>
        </w:tc>
      </w:tr>
      <w:tr w:rsidR="00C64609" w14:paraId="63193AAB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359E46" w14:textId="067E4924" w:rsidR="00C64609" w:rsidRDefault="00C64609" w:rsidP="001A5DCB"/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5D4B8" w14:textId="77777777" w:rsidR="00C64609" w:rsidRDefault="00C64609" w:rsidP="001A5DCB">
            <w: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E8942" w14:textId="77777777" w:rsidR="00C64609" w:rsidRDefault="00C64609" w:rsidP="001A5DCB">
            <w:r>
              <w:t>ExtraTF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490E7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7C55C" w14:textId="77777777" w:rsidR="00C64609" w:rsidRDefault="00C64609" w:rsidP="001A5DCB">
            <w:r>
              <w:t>1.01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B334A" w14:textId="77777777" w:rsidR="00C64609" w:rsidRDefault="00C64609" w:rsidP="001A5DCB">
            <w:r>
              <w:t>0.78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61B2" w14:textId="77777777" w:rsidR="00C64609" w:rsidRDefault="00C64609" w:rsidP="001A5DCB">
            <w:r>
              <w:t>1.1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FABE6" w14:textId="77777777" w:rsidR="00C64609" w:rsidRDefault="00C64609" w:rsidP="001A5DCB">
            <w:r>
              <w:t>0.91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28645" w14:textId="77777777" w:rsidR="00C64609" w:rsidRDefault="00C64609" w:rsidP="001A5DCB">
            <w:r>
              <w:t>125.32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5FEAD" w14:textId="77777777" w:rsidR="00C64609" w:rsidRDefault="00C64609" w:rsidP="001A5DCB">
            <w:r>
              <w:t>1.35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E8051E" w14:textId="77777777" w:rsidR="00C64609" w:rsidRDefault="00C64609" w:rsidP="001A5DCB"/>
        </w:tc>
      </w:tr>
      <w:tr w:rsidR="00C64609" w14:paraId="38A7750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ECAC1A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793568E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6C821F" w14:textId="77777777" w:rsidR="00C64609" w:rsidRDefault="00C64609" w:rsidP="001A5DCB">
            <w:r>
              <w:t>RandomRF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FC88E64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C0B75D5" w14:textId="77777777" w:rsidR="00C64609" w:rsidRDefault="00C64609" w:rsidP="001A5DCB">
            <w: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EB44E9C" w14:textId="77777777" w:rsidR="00C64609" w:rsidRDefault="00C64609" w:rsidP="001A5DCB">
            <w:r>
              <w:t>0.84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6389588" w14:textId="77777777" w:rsidR="00C64609" w:rsidRDefault="00C64609" w:rsidP="001A5DCB">
            <w:r>
              <w:t>0.54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3CD5A98" w14:textId="77777777" w:rsidR="00C64609" w:rsidRDefault="00C64609" w:rsidP="001A5DCB">
            <w:r>
              <w:t>0.46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8197167" w14:textId="77777777" w:rsidR="00C64609" w:rsidRDefault="00C64609" w:rsidP="001A5DCB">
            <w:r>
              <w:t>85.16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2063BE" w14:textId="77777777" w:rsidR="00C64609" w:rsidRDefault="00C64609" w:rsidP="001A5DCB">
            <w: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9F5C5E" w14:textId="77777777" w:rsidR="00C64609" w:rsidRDefault="00C64609" w:rsidP="001A5DCB"/>
        </w:tc>
      </w:tr>
      <w:tr w:rsidR="00C64609" w14:paraId="2B72E024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40DF77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C996DF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AADBD29" w14:textId="77777777" w:rsidR="00C64609" w:rsidRDefault="00C64609" w:rsidP="001A5DCB">
            <w:r>
              <w:t>SVR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63E80B3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6DC0C58" w14:textId="77777777" w:rsidR="00C64609" w:rsidRDefault="00C64609" w:rsidP="001A5DCB">
            <w:r>
              <w:t>0.43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2D28A72" w14:textId="77777777" w:rsidR="00C64609" w:rsidRDefault="00C64609" w:rsidP="001A5DCB">
            <w:r>
              <w:t>0.77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21628A2" w14:textId="77777777" w:rsidR="00C64609" w:rsidRDefault="00C64609" w:rsidP="001A5DCB">
            <w:r>
              <w:t>0.7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7219402" w14:textId="77777777" w:rsidR="00C64609" w:rsidRDefault="00C64609" w:rsidP="001A5DCB">
            <w:r>
              <w:t>0.61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E3803AA" w14:textId="77777777" w:rsidR="00C64609" w:rsidRDefault="00C64609" w:rsidP="001A5DCB">
            <w:r>
              <w:t>118.97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5F1832D" w14:textId="77777777" w:rsidR="00C64609" w:rsidRDefault="00C64609" w:rsidP="001A5DCB">
            <w:r>
              <w:t>1.0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4216D6" w14:textId="77777777" w:rsidR="00C64609" w:rsidRDefault="00C64609" w:rsidP="001A5DCB"/>
        </w:tc>
      </w:tr>
      <w:tr w:rsidR="001A5DCB" w14:paraId="446D65AF" w14:textId="77777777" w:rsidTr="001A5DCB">
        <w:tc>
          <w:tcPr>
            <w:tcW w:w="7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0D9B18" w14:textId="77777777" w:rsidR="00C64609" w:rsidRDefault="00C64609" w:rsidP="001A5DCB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203D5A4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827BA09" w14:textId="77777777" w:rsidR="00C64609" w:rsidRDefault="00C64609" w:rsidP="001A5DCB">
            <w:r>
              <w:t>LSTM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718D3B9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E7F1BA0" w14:textId="77777777" w:rsidR="00C64609" w:rsidRDefault="00C64609" w:rsidP="001A5DCB">
            <w:r>
              <w:t>0.86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4D53A489" w14:textId="77777777" w:rsidR="00C64609" w:rsidRDefault="00C64609" w:rsidP="001A5DCB">
            <w:r>
              <w:t>0.83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CDC0CB0" w14:textId="77777777" w:rsidR="00C64609" w:rsidRDefault="00C64609" w:rsidP="001A5DCB">
            <w:r>
              <w:t>0.58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0DF8B83" w14:textId="77777777" w:rsidR="00C64609" w:rsidRDefault="00C64609" w:rsidP="001A5DCB">
            <w:r>
              <w:t>0.45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5AF7F6AE" w14:textId="77777777" w:rsidR="00C64609" w:rsidRDefault="00C64609" w:rsidP="001A5DCB">
            <w:r>
              <w:t>97.24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5BF6619" w14:textId="77777777" w:rsidR="00C64609" w:rsidRDefault="00C64609" w:rsidP="001A5DCB">
            <w: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BCB4B5" w14:textId="77777777" w:rsidR="00C64609" w:rsidRDefault="00C64609" w:rsidP="001A5DCB">
            <w:r>
              <w:t>✔</w:t>
            </w:r>
          </w:p>
        </w:tc>
      </w:tr>
      <w:tr w:rsidR="00C64609" w14:paraId="68F7C920" w14:textId="77777777" w:rsidTr="001A5DCB">
        <w:tc>
          <w:tcPr>
            <w:tcW w:w="7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D3ED" w14:textId="77777777" w:rsidR="00C64609" w:rsidRDefault="00C64609" w:rsidP="001A5DCB"/>
        </w:tc>
        <w:tc>
          <w:tcPr>
            <w:tcW w:w="10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E8ED69" w14:textId="77777777" w:rsidR="00C64609" w:rsidRDefault="00C64609" w:rsidP="001A5DCB"/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E8A578" w14:textId="77777777" w:rsidR="00C64609" w:rsidRDefault="00C64609" w:rsidP="001A5DCB">
            <w:r>
              <w:t>WBBLSTM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20BBA6" w14:textId="77777777" w:rsidR="00C64609" w:rsidRDefault="00C64609" w:rsidP="001A5DCB">
            <w:r>
              <w:t>0.88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CB749E" w14:textId="77777777" w:rsidR="00C64609" w:rsidRDefault="00C64609" w:rsidP="001A5DCB">
            <w:r>
              <w:t>0.73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45BCC5" w14:textId="77777777" w:rsidR="00C64609" w:rsidRDefault="00C64609" w:rsidP="001A5DCB">
            <w:r>
              <w:t>0.64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7B693" w14:textId="77777777" w:rsidR="00C64609" w:rsidRDefault="00C64609" w:rsidP="001A5DCB">
            <w:r>
              <w:t>0.76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D3D32E" w14:textId="77777777" w:rsidR="00C64609" w:rsidRDefault="00C64609" w:rsidP="001A5DCB">
            <w:r>
              <w:t>0.63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598B3D" w14:textId="77777777" w:rsidR="00C64609" w:rsidRDefault="00C64609" w:rsidP="001A5DCB">
            <w:r>
              <w:t>119.18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3F82FF" w14:textId="77777777" w:rsidR="00C64609" w:rsidRDefault="00C64609" w:rsidP="001A5DCB">
            <w:r>
              <w:t>0.9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913053" w14:textId="77777777" w:rsidR="00C64609" w:rsidRDefault="00C64609" w:rsidP="001A5DCB"/>
        </w:tc>
      </w:tr>
    </w:tbl>
    <w:p w14:paraId="04EBC870" w14:textId="77777777" w:rsidR="00BC11FB" w:rsidRDefault="00BC11FB"/>
    <w:sectPr w:rsidR="00BC1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443322">
    <w:abstractNumId w:val="8"/>
  </w:num>
  <w:num w:numId="2" w16cid:durableId="974022880">
    <w:abstractNumId w:val="6"/>
  </w:num>
  <w:num w:numId="3" w16cid:durableId="7291135">
    <w:abstractNumId w:val="5"/>
  </w:num>
  <w:num w:numId="4" w16cid:durableId="1930237578">
    <w:abstractNumId w:val="4"/>
  </w:num>
  <w:num w:numId="5" w16cid:durableId="2112893960">
    <w:abstractNumId w:val="7"/>
  </w:num>
  <w:num w:numId="6" w16cid:durableId="1416046744">
    <w:abstractNumId w:val="3"/>
  </w:num>
  <w:num w:numId="7" w16cid:durableId="1963613668">
    <w:abstractNumId w:val="2"/>
  </w:num>
  <w:num w:numId="8" w16cid:durableId="1051421663">
    <w:abstractNumId w:val="1"/>
  </w:num>
  <w:num w:numId="9" w16cid:durableId="32173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F8F"/>
    <w:rsid w:val="001A5DCB"/>
    <w:rsid w:val="00276427"/>
    <w:rsid w:val="00292808"/>
    <w:rsid w:val="0029639D"/>
    <w:rsid w:val="00326F90"/>
    <w:rsid w:val="005E0CFC"/>
    <w:rsid w:val="00666233"/>
    <w:rsid w:val="006D7BB0"/>
    <w:rsid w:val="007C0BD0"/>
    <w:rsid w:val="00AA1D8D"/>
    <w:rsid w:val="00B42B89"/>
    <w:rsid w:val="00B47730"/>
    <w:rsid w:val="00B61B69"/>
    <w:rsid w:val="00BC11FB"/>
    <w:rsid w:val="00C646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0DE74"/>
  <w14:defaultImageDpi w14:val="300"/>
  <w15:docId w15:val="{A373EEC1-F135-485E-8440-CD93E8C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Vahid Arastuian</cp:lastModifiedBy>
  <cp:revision>5</cp:revision>
  <dcterms:created xsi:type="dcterms:W3CDTF">2025-07-07T21:59:00Z</dcterms:created>
  <dcterms:modified xsi:type="dcterms:W3CDTF">2025-07-07T22:07:00Z</dcterms:modified>
  <cp:category/>
</cp:coreProperties>
</file>