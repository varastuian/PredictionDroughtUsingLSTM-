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71" w:type="dxa"/>
        <w:tblLook w:val="04A0" w:firstRow="1" w:lastRow="0" w:firstColumn="1" w:lastColumn="0" w:noHBand="0" w:noVBand="1"/>
      </w:tblPr>
      <w:tblGrid>
        <w:gridCol w:w="883"/>
        <w:gridCol w:w="1164"/>
        <w:gridCol w:w="749"/>
        <w:gridCol w:w="1607"/>
        <w:gridCol w:w="802"/>
        <w:gridCol w:w="768"/>
        <w:gridCol w:w="864"/>
        <w:gridCol w:w="892"/>
        <w:gridCol w:w="749"/>
        <w:gridCol w:w="993"/>
      </w:tblGrid>
      <w:tr w:rsidR="00923319" w14:paraId="025F5A4A" w14:textId="77777777" w:rsidTr="00D55ED3">
        <w:tc>
          <w:tcPr>
            <w:tcW w:w="883" w:type="dxa"/>
          </w:tcPr>
          <w:p w14:paraId="5CBBB045" w14:textId="77777777" w:rsidR="00923319" w:rsidRDefault="00F12B7A">
            <w:r>
              <w:t>Station</w:t>
            </w:r>
          </w:p>
        </w:tc>
        <w:tc>
          <w:tcPr>
            <w:tcW w:w="1164" w:type="dxa"/>
          </w:tcPr>
          <w:p w14:paraId="27663849" w14:textId="77777777" w:rsidR="00923319" w:rsidRDefault="00F12B7A">
            <w:r>
              <w:t>Timescale</w:t>
            </w:r>
          </w:p>
        </w:tc>
        <w:tc>
          <w:tcPr>
            <w:tcW w:w="749" w:type="dxa"/>
          </w:tcPr>
          <w:p w14:paraId="178A0D9B" w14:textId="77777777" w:rsidR="00923319" w:rsidRDefault="00F12B7A">
            <w:r>
              <w:t>Std Ref</w:t>
            </w:r>
          </w:p>
        </w:tc>
        <w:tc>
          <w:tcPr>
            <w:tcW w:w="1607" w:type="dxa"/>
          </w:tcPr>
          <w:p w14:paraId="2638B8EB" w14:textId="77777777" w:rsidR="00923319" w:rsidRDefault="00F12B7A">
            <w:r>
              <w:t>Model</w:t>
            </w:r>
          </w:p>
        </w:tc>
        <w:tc>
          <w:tcPr>
            <w:tcW w:w="802" w:type="dxa"/>
          </w:tcPr>
          <w:p w14:paraId="691ADF64" w14:textId="77777777" w:rsidR="00923319" w:rsidRDefault="00F12B7A">
            <w:r>
              <w:t>Std Model</w:t>
            </w:r>
          </w:p>
        </w:tc>
        <w:tc>
          <w:tcPr>
            <w:tcW w:w="768" w:type="dxa"/>
          </w:tcPr>
          <w:p w14:paraId="46F8FF3B" w14:textId="77777777" w:rsidR="00923319" w:rsidRDefault="00F12B7A">
            <w:r>
              <w:t>RMSE</w:t>
            </w:r>
          </w:p>
        </w:tc>
        <w:tc>
          <w:tcPr>
            <w:tcW w:w="864" w:type="dxa"/>
          </w:tcPr>
          <w:p w14:paraId="59645698" w14:textId="77777777" w:rsidR="00923319" w:rsidRDefault="00F12B7A">
            <w:r>
              <w:t>Corr</w:t>
            </w:r>
          </w:p>
        </w:tc>
        <w:tc>
          <w:tcPr>
            <w:tcW w:w="892" w:type="dxa"/>
          </w:tcPr>
          <w:p w14:paraId="795AEF17" w14:textId="77777777" w:rsidR="00923319" w:rsidRDefault="00F12B7A">
            <w:r>
              <w:t>CRMSE</w:t>
            </w:r>
          </w:p>
        </w:tc>
        <w:tc>
          <w:tcPr>
            <w:tcW w:w="749" w:type="dxa"/>
          </w:tcPr>
          <w:p w14:paraId="30933872" w14:textId="77777777" w:rsidR="00923319" w:rsidRDefault="00F12B7A">
            <w:r>
              <w:t>MAE</w:t>
            </w:r>
          </w:p>
        </w:tc>
        <w:tc>
          <w:tcPr>
            <w:tcW w:w="993" w:type="dxa"/>
          </w:tcPr>
          <w:p w14:paraId="1AE94741" w14:textId="77777777" w:rsidR="00923319" w:rsidRDefault="00F12B7A">
            <w:r>
              <w:t>MAPE</w:t>
            </w:r>
          </w:p>
        </w:tc>
      </w:tr>
      <w:tr w:rsidR="00923319" w14:paraId="4F241E78" w14:textId="77777777" w:rsidTr="00D55ED3">
        <w:tc>
          <w:tcPr>
            <w:tcW w:w="883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177BE9" w14:textId="77777777" w:rsidR="00923319" w:rsidRDefault="00F12B7A">
            <w:r>
              <w:t>40700</w:t>
            </w:r>
          </w:p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F967DF" w14:textId="77777777" w:rsidR="00923319" w:rsidRDefault="00F12B7A">
            <w:r>
              <w:t>SPI_1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12B8C5" w14:textId="77777777" w:rsidR="00923319" w:rsidRDefault="00F12B7A">
            <w:r>
              <w:t>0.925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47207B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5CA06" w14:textId="77777777" w:rsidR="00923319" w:rsidRDefault="00F12B7A">
            <w:pPr>
              <w:jc w:val="right"/>
            </w:pPr>
            <w:r>
              <w:t>0.442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1442FE" w14:textId="77777777" w:rsidR="00923319" w:rsidRDefault="00F12B7A">
            <w:pPr>
              <w:jc w:val="right"/>
            </w:pPr>
            <w:r>
              <w:t>1.063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5AB296" w14:textId="77777777" w:rsidR="00923319" w:rsidRDefault="00F12B7A">
            <w:pPr>
              <w:jc w:val="right"/>
            </w:pPr>
            <w:r>
              <w:t>-0.09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81F3B2" w14:textId="77777777" w:rsidR="00923319" w:rsidRDefault="00F12B7A">
            <w:pPr>
              <w:jc w:val="right"/>
            </w:pPr>
            <w:r>
              <w:t>1.06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6EA6EB" w14:textId="77777777" w:rsidR="00923319" w:rsidRDefault="00F12B7A">
            <w:pPr>
              <w:jc w:val="right"/>
            </w:pPr>
            <w:r>
              <w:t>0.835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064224" w14:textId="77777777" w:rsidR="00923319" w:rsidRDefault="00F12B7A">
            <w:pPr>
              <w:jc w:val="right"/>
            </w:pPr>
            <w:r>
              <w:t>223.082</w:t>
            </w:r>
          </w:p>
        </w:tc>
      </w:tr>
      <w:tr w:rsidR="00923319" w14:paraId="078EBD87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1AEB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87B8F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D0589E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6E45A4C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168F897" w14:textId="77777777" w:rsidR="00923319" w:rsidRDefault="00F12B7A">
            <w:pPr>
              <w:jc w:val="right"/>
            </w:pPr>
            <w:r>
              <w:t>0.214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31590AB" w14:textId="77777777" w:rsidR="00923319" w:rsidRDefault="00F12B7A">
            <w:pPr>
              <w:jc w:val="right"/>
            </w:pPr>
            <w:r>
              <w:t>0.986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D5BEBD5" w14:textId="77777777" w:rsidR="00923319" w:rsidRDefault="00F12B7A">
            <w:pPr>
              <w:jc w:val="right"/>
            </w:pPr>
            <w:r>
              <w:t>-0.108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A72F9A8" w14:textId="77777777" w:rsidR="00923319" w:rsidRDefault="00F12B7A">
            <w:pPr>
              <w:jc w:val="right"/>
            </w:pPr>
            <w:r>
              <w:t>0.971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7E09379" w14:textId="77777777" w:rsidR="00923319" w:rsidRDefault="00F12B7A">
            <w:pPr>
              <w:jc w:val="right"/>
            </w:pPr>
            <w:r>
              <w:t>0.769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D8662F2" w14:textId="77777777" w:rsidR="00923319" w:rsidRDefault="00F12B7A">
            <w:pPr>
              <w:jc w:val="right"/>
            </w:pPr>
            <w:r>
              <w:t>158.688</w:t>
            </w:r>
          </w:p>
        </w:tc>
      </w:tr>
      <w:tr w:rsidR="00923319" w14:paraId="5C195AAC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098ED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B929F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CB9FB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6C7C1AE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85DEE7A" w14:textId="77777777" w:rsidR="00923319" w:rsidRDefault="00F12B7A">
            <w:pPr>
              <w:jc w:val="right"/>
            </w:pPr>
            <w:r>
              <w:t>0.113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69295FD" w14:textId="77777777" w:rsidR="00923319" w:rsidRDefault="00F12B7A">
            <w:pPr>
              <w:jc w:val="right"/>
            </w:pPr>
            <w:r>
              <w:t>0.964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090D251" w14:textId="77777777" w:rsidR="00923319" w:rsidRDefault="00F12B7A">
            <w:pPr>
              <w:jc w:val="right"/>
            </w:pPr>
            <w:r>
              <w:t>0.049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EE14B3D" w14:textId="77777777" w:rsidR="00923319" w:rsidRDefault="00F12B7A">
            <w:pPr>
              <w:jc w:val="right"/>
            </w:pPr>
            <w:r>
              <w:t>0.926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4102686" w14:textId="77777777" w:rsidR="00923319" w:rsidRDefault="00F12B7A">
            <w:pPr>
              <w:jc w:val="right"/>
            </w:pPr>
            <w:r>
              <w:t>0.744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AA2A178" w14:textId="77777777" w:rsidR="00923319" w:rsidRDefault="00F12B7A">
            <w:pPr>
              <w:jc w:val="right"/>
            </w:pPr>
            <w:r>
              <w:t>152.981</w:t>
            </w:r>
          </w:p>
        </w:tc>
      </w:tr>
      <w:tr w:rsidR="00923319" w14:paraId="08923B74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B86FC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4B8F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5A0612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7A7CEE9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BB9898E" w14:textId="77777777" w:rsidR="00923319" w:rsidRDefault="00F12B7A">
            <w:pPr>
              <w:jc w:val="right"/>
            </w:pPr>
            <w:r>
              <w:t>0.438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7DEB5F2" w14:textId="77777777" w:rsidR="00923319" w:rsidRDefault="00F12B7A">
            <w:pPr>
              <w:jc w:val="right"/>
            </w:pPr>
            <w:r>
              <w:t>0.955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5F6E8F1" w14:textId="77777777" w:rsidR="00923319" w:rsidRDefault="00F12B7A">
            <w:pPr>
              <w:jc w:val="right"/>
            </w:pPr>
            <w:r>
              <w:t>0.198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C535232" w14:textId="77777777" w:rsidR="00923319" w:rsidRDefault="00F12B7A">
            <w:pPr>
              <w:jc w:val="right"/>
            </w:pPr>
            <w:r>
              <w:t>0.942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385308A" w14:textId="77777777" w:rsidR="00923319" w:rsidRDefault="00F12B7A">
            <w:pPr>
              <w:jc w:val="right"/>
            </w:pPr>
            <w:r>
              <w:t>0.759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A3F8F3" w14:textId="77777777" w:rsidR="00923319" w:rsidRDefault="00F12B7A">
            <w:pPr>
              <w:jc w:val="right"/>
            </w:pPr>
            <w:r>
              <w:t>267.785</w:t>
            </w:r>
          </w:p>
        </w:tc>
      </w:tr>
      <w:tr w:rsidR="00923319" w14:paraId="6393E527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FF74F4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36AE1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C1DFDC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BB5A82E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301BB76" w14:textId="77777777" w:rsidR="00923319" w:rsidRDefault="00F12B7A">
            <w:pPr>
              <w:jc w:val="right"/>
            </w:pPr>
            <w:r>
              <w:t>0.483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481740A" w14:textId="77777777" w:rsidR="00923319" w:rsidRDefault="00F12B7A">
            <w:pPr>
              <w:jc w:val="right"/>
            </w:pPr>
            <w:r>
              <w:t>1.023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54D52C3" w14:textId="77777777" w:rsidR="00923319" w:rsidRDefault="00F12B7A">
            <w:pPr>
              <w:jc w:val="right"/>
            </w:pPr>
            <w:r>
              <w:t>0.055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26CE658" w14:textId="77777777" w:rsidR="00923319" w:rsidRDefault="00F12B7A">
            <w:pPr>
              <w:jc w:val="right"/>
            </w:pPr>
            <w:r>
              <w:t>1.019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6CDA033" w14:textId="77777777" w:rsidR="00923319" w:rsidRDefault="00F12B7A">
            <w:pPr>
              <w:jc w:val="right"/>
            </w:pPr>
            <w:r>
              <w:t>0.798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87A362" w14:textId="77777777" w:rsidR="00923319" w:rsidRDefault="00F12B7A">
            <w:pPr>
              <w:jc w:val="right"/>
            </w:pPr>
            <w:r>
              <w:t>290.658</w:t>
            </w:r>
          </w:p>
        </w:tc>
      </w:tr>
      <w:tr w:rsidR="00923319" w14:paraId="36D0A7E3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CB016E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02A0E4" w14:textId="77777777" w:rsidR="00923319" w:rsidRDefault="00F12B7A">
            <w:r>
              <w:t>SPI_3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E3330D" w14:textId="77777777" w:rsidR="00923319" w:rsidRDefault="00F12B7A">
            <w:r>
              <w:t>0.887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2A6D09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A5E104" w14:textId="77777777" w:rsidR="00923319" w:rsidRDefault="00F12B7A">
            <w:pPr>
              <w:jc w:val="right"/>
            </w:pPr>
            <w:r>
              <w:t>0.584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B61BE9" w14:textId="77777777" w:rsidR="00923319" w:rsidRDefault="00F12B7A">
            <w:pPr>
              <w:jc w:val="right"/>
            </w:pPr>
            <w:r>
              <w:t>0.906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59A219" w14:textId="77777777" w:rsidR="00923319" w:rsidRDefault="00F12B7A">
            <w:pPr>
              <w:jc w:val="right"/>
            </w:pPr>
            <w:r>
              <w:t>0.364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AC5481" w14:textId="77777777" w:rsidR="00923319" w:rsidRDefault="00F12B7A">
            <w:pPr>
              <w:jc w:val="right"/>
            </w:pPr>
            <w:r>
              <w:t>0.867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28DE9" w14:textId="77777777" w:rsidR="00923319" w:rsidRDefault="00F12B7A">
            <w:pPr>
              <w:jc w:val="right"/>
            </w:pPr>
            <w:r>
              <w:t>0.687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7B1490" w14:textId="77777777" w:rsidR="00923319" w:rsidRDefault="00F12B7A">
            <w:pPr>
              <w:jc w:val="right"/>
            </w:pPr>
            <w:r>
              <w:t>177.944</w:t>
            </w:r>
          </w:p>
        </w:tc>
      </w:tr>
      <w:tr w:rsidR="00923319" w14:paraId="1446438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5858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A18D7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D4295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CB02FFC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E2DB8EE" w14:textId="77777777" w:rsidR="00923319" w:rsidRDefault="00F12B7A">
            <w:pPr>
              <w:jc w:val="right"/>
            </w:pPr>
            <w:r>
              <w:t>0.341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B1C48E4" w14:textId="77777777" w:rsidR="00923319" w:rsidRDefault="00F12B7A">
            <w:pPr>
              <w:jc w:val="right"/>
            </w:pPr>
            <w:r>
              <w:t>0.921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7254923" w14:textId="77777777" w:rsidR="00923319" w:rsidRDefault="00F12B7A">
            <w:pPr>
              <w:jc w:val="right"/>
            </w:pPr>
            <w:r>
              <w:t>0.397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C73BCA7" w14:textId="77777777" w:rsidR="00923319" w:rsidRDefault="00F12B7A">
            <w:pPr>
              <w:jc w:val="right"/>
            </w:pPr>
            <w:r>
              <w:t>0.814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F190C97" w14:textId="77777777" w:rsidR="00923319" w:rsidRDefault="00F12B7A">
            <w:pPr>
              <w:jc w:val="right"/>
            </w:pPr>
            <w:r>
              <w:t>0.694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04BFFE" w14:textId="77777777" w:rsidR="00923319" w:rsidRDefault="00F12B7A">
            <w:pPr>
              <w:jc w:val="right"/>
            </w:pPr>
            <w:r>
              <w:t>198.44</w:t>
            </w:r>
          </w:p>
        </w:tc>
      </w:tr>
      <w:tr w:rsidR="00923319" w14:paraId="7901671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933C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38FA4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A4B3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0743F25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6A730E7" w14:textId="77777777" w:rsidR="00923319" w:rsidRDefault="00F12B7A">
            <w:pPr>
              <w:jc w:val="right"/>
            </w:pPr>
            <w:r>
              <w:t>0.229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70BEC2D" w14:textId="77777777" w:rsidR="00923319" w:rsidRDefault="00F12B7A">
            <w:pPr>
              <w:jc w:val="right"/>
            </w:pPr>
            <w:r>
              <w:t>0.835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F706784" w14:textId="77777777" w:rsidR="00923319" w:rsidRDefault="00F12B7A">
            <w:pPr>
              <w:jc w:val="right"/>
            </w:pPr>
            <w:r>
              <w:t>0.562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64025BF" w14:textId="77777777" w:rsidR="00923319" w:rsidRDefault="00F12B7A">
            <w:pPr>
              <w:jc w:val="right"/>
            </w:pPr>
            <w:r>
              <w:t>0.781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5F4CE5B" w14:textId="77777777" w:rsidR="00923319" w:rsidRDefault="00F12B7A">
            <w:pPr>
              <w:jc w:val="right"/>
            </w:pPr>
            <w:r>
              <w:t>0.624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B9D34DB" w14:textId="77777777" w:rsidR="00923319" w:rsidRDefault="00F12B7A">
            <w:pPr>
              <w:jc w:val="right"/>
            </w:pPr>
            <w:r>
              <w:t>120.697</w:t>
            </w:r>
          </w:p>
        </w:tc>
      </w:tr>
      <w:tr w:rsidR="00923319" w14:paraId="084CEE5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DC934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0BE8C9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E2B80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D07CE73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F8802D8" w14:textId="77777777" w:rsidR="00923319" w:rsidRDefault="00F12B7A">
            <w:pPr>
              <w:jc w:val="right"/>
            </w:pPr>
            <w:r>
              <w:t>0.593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FE1F5FA" w14:textId="77777777" w:rsidR="00923319" w:rsidRDefault="00F12B7A">
            <w:pPr>
              <w:jc w:val="right"/>
            </w:pPr>
            <w:r>
              <w:t>0.717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AA66C08" w14:textId="77777777" w:rsidR="00923319" w:rsidRDefault="00F12B7A">
            <w:pPr>
              <w:jc w:val="right"/>
            </w:pPr>
            <w:r>
              <w:t>0.603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D8B648B" w14:textId="77777777" w:rsidR="00923319" w:rsidRDefault="00F12B7A">
            <w:pPr>
              <w:jc w:val="right"/>
            </w:pPr>
            <w:r>
              <w:t>0.71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79D093A" w14:textId="77777777" w:rsidR="00923319" w:rsidRDefault="00F12B7A">
            <w:pPr>
              <w:jc w:val="right"/>
            </w:pPr>
            <w:r>
              <w:t>0.501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77E303" w14:textId="77777777" w:rsidR="00923319" w:rsidRDefault="00F12B7A">
            <w:pPr>
              <w:jc w:val="right"/>
            </w:pPr>
            <w:r>
              <w:t>377.608</w:t>
            </w:r>
          </w:p>
        </w:tc>
      </w:tr>
      <w:tr w:rsidR="00923319" w14:paraId="216D915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04A0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416B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8BBE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97D810F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ECCE4C2" w14:textId="77777777" w:rsidR="00923319" w:rsidRDefault="00F12B7A">
            <w:pPr>
              <w:jc w:val="right"/>
            </w:pPr>
            <w:r>
              <w:t>0.888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570A4D1" w14:textId="77777777" w:rsidR="00923319" w:rsidRDefault="00F12B7A">
            <w:pPr>
              <w:jc w:val="right"/>
            </w:pPr>
            <w:r>
              <w:t>0.854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D6FC490" w14:textId="77777777" w:rsidR="00923319" w:rsidRDefault="00F12B7A">
            <w:pPr>
              <w:jc w:val="right"/>
            </w:pPr>
            <w:r>
              <w:t>0.543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3D48B9A" w14:textId="77777777" w:rsidR="00923319" w:rsidRDefault="00F12B7A">
            <w:pPr>
              <w:jc w:val="right"/>
            </w:pPr>
            <w:r>
              <w:t>0.849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BFC4AC5" w14:textId="77777777" w:rsidR="00923319" w:rsidRDefault="00F12B7A">
            <w:pPr>
              <w:jc w:val="right"/>
            </w:pPr>
            <w:r>
              <w:t>0.673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8CD2767" w14:textId="77777777" w:rsidR="00923319" w:rsidRDefault="00F12B7A">
            <w:pPr>
              <w:jc w:val="right"/>
            </w:pPr>
            <w:r>
              <w:t>406.555</w:t>
            </w:r>
          </w:p>
        </w:tc>
      </w:tr>
      <w:tr w:rsidR="00923319" w14:paraId="7E5DA5FD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6D2779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900C46" w14:textId="77777777" w:rsidR="00923319" w:rsidRDefault="00F12B7A">
            <w:r>
              <w:t>SPI_6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339F8F" w14:textId="77777777" w:rsidR="00923319" w:rsidRDefault="00F12B7A">
            <w:r>
              <w:t>0.853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7D31C0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EA75CE" w14:textId="77777777" w:rsidR="00923319" w:rsidRDefault="00F12B7A">
            <w:pPr>
              <w:jc w:val="right"/>
            </w:pPr>
            <w:r>
              <w:t>0.632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B63E9E" w14:textId="77777777" w:rsidR="00923319" w:rsidRDefault="00F12B7A">
            <w:pPr>
              <w:jc w:val="right"/>
            </w:pPr>
            <w:r>
              <w:t>1.77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8D2AFC" w14:textId="77777777" w:rsidR="00923319" w:rsidRDefault="00F12B7A">
            <w:pPr>
              <w:jc w:val="right"/>
            </w:pPr>
            <w:r>
              <w:t>0.462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B6DB7E" w14:textId="77777777" w:rsidR="00923319" w:rsidRDefault="00F12B7A">
            <w:pPr>
              <w:jc w:val="right"/>
            </w:pPr>
            <w:r>
              <w:t>0.793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0F315D" w14:textId="77777777" w:rsidR="00923319" w:rsidRDefault="00F12B7A">
            <w:pPr>
              <w:jc w:val="right"/>
            </w:pPr>
            <w:r>
              <w:t>1.586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E5864B" w14:textId="77777777" w:rsidR="00923319" w:rsidRDefault="00F12B7A">
            <w:pPr>
              <w:jc w:val="right"/>
            </w:pPr>
            <w:r>
              <w:t>689.051</w:t>
            </w:r>
          </w:p>
        </w:tc>
      </w:tr>
      <w:tr w:rsidR="00923319" w14:paraId="6FD54B7A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5C45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39E098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A20C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2775790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7672C24" w14:textId="77777777" w:rsidR="00923319" w:rsidRDefault="00F12B7A">
            <w:pPr>
              <w:jc w:val="right"/>
            </w:pPr>
            <w:r>
              <w:t>0.455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C155297" w14:textId="77777777" w:rsidR="00923319" w:rsidRDefault="00F12B7A">
            <w:pPr>
              <w:jc w:val="right"/>
            </w:pPr>
            <w:r>
              <w:t>1.114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90E722D" w14:textId="77777777" w:rsidR="00923319" w:rsidRDefault="00F12B7A">
            <w:pPr>
              <w:jc w:val="right"/>
            </w:pPr>
            <w:r>
              <w:t>0.221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A3F03FD" w14:textId="77777777" w:rsidR="00923319" w:rsidRDefault="00F12B7A">
            <w:pPr>
              <w:jc w:val="right"/>
            </w:pPr>
            <w:r>
              <w:t>0.874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E88BA01" w14:textId="77777777" w:rsidR="00923319" w:rsidRDefault="00F12B7A">
            <w:pPr>
              <w:jc w:val="right"/>
            </w:pPr>
            <w:r>
              <w:t>0.833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E54A1F0" w14:textId="77777777" w:rsidR="00923319" w:rsidRDefault="00F12B7A">
            <w:pPr>
              <w:jc w:val="right"/>
            </w:pPr>
            <w:r>
              <w:t>168.123</w:t>
            </w:r>
          </w:p>
        </w:tc>
      </w:tr>
      <w:tr w:rsidR="00923319" w14:paraId="5EA9E29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D789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8EB16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EF92D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AE138DE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4F72AB" w14:textId="77777777" w:rsidR="00923319" w:rsidRDefault="00F12B7A">
            <w:pPr>
              <w:jc w:val="right"/>
            </w:pPr>
            <w:r>
              <w:t>0.321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BEED1AE" w14:textId="77777777" w:rsidR="00923319" w:rsidRDefault="00F12B7A">
            <w:pPr>
              <w:jc w:val="right"/>
            </w:pPr>
            <w:r>
              <w:t>0.708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3EEC599" w14:textId="77777777" w:rsidR="00923319" w:rsidRDefault="00F12B7A">
            <w:pPr>
              <w:jc w:val="right"/>
            </w:pPr>
            <w:r>
              <w:t>0.821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A1F39B2" w14:textId="77777777" w:rsidR="00923319" w:rsidRDefault="00F12B7A">
            <w:pPr>
              <w:jc w:val="right"/>
            </w:pPr>
            <w:r>
              <w:t>0.617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AF56DEF" w14:textId="77777777" w:rsidR="00923319" w:rsidRDefault="00F12B7A">
            <w:pPr>
              <w:jc w:val="right"/>
            </w:pPr>
            <w:r>
              <w:t>0.544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871E7F" w14:textId="77777777" w:rsidR="00923319" w:rsidRDefault="00F12B7A">
            <w:pPr>
              <w:jc w:val="right"/>
            </w:pPr>
            <w:r>
              <w:t>95.265</w:t>
            </w:r>
          </w:p>
        </w:tc>
      </w:tr>
      <w:tr w:rsidR="00923319" w14:paraId="2F685BB0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66059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F0F95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AAB7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5B0CFCB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B208E50" w14:textId="77777777" w:rsidR="00923319" w:rsidRDefault="00F12B7A">
            <w:pPr>
              <w:jc w:val="right"/>
            </w:pPr>
            <w:r>
              <w:t>0.649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B007EA9" w14:textId="77777777" w:rsidR="00923319" w:rsidRDefault="00F12B7A">
            <w:pPr>
              <w:jc w:val="right"/>
            </w:pPr>
            <w:r>
              <w:t>0.674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D07ECF0" w14:textId="77777777" w:rsidR="00923319" w:rsidRDefault="00F12B7A">
            <w:pPr>
              <w:jc w:val="right"/>
            </w:pPr>
            <w:r>
              <w:t>0.832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419A155" w14:textId="77777777" w:rsidR="00923319" w:rsidRDefault="00F12B7A">
            <w:pPr>
              <w:jc w:val="right"/>
            </w:pPr>
            <w:r>
              <w:t>0.477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64F142B" w14:textId="77777777" w:rsidR="00923319" w:rsidRDefault="00F12B7A">
            <w:pPr>
              <w:jc w:val="right"/>
            </w:pPr>
            <w:r>
              <w:t>0.551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2C58ABD" w14:textId="77777777" w:rsidR="00923319" w:rsidRDefault="00F12B7A">
            <w:pPr>
              <w:jc w:val="right"/>
            </w:pPr>
            <w:r>
              <w:t>160.672</w:t>
            </w:r>
          </w:p>
        </w:tc>
      </w:tr>
      <w:tr w:rsidR="00923319" w14:paraId="09BABB44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923F69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77C2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1E7CA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AA5F624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BE0A109" w14:textId="77777777" w:rsidR="00923319" w:rsidRDefault="00F12B7A">
            <w:pPr>
              <w:jc w:val="right"/>
            </w:pPr>
            <w:r>
              <w:t>0.71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38ECDED" w14:textId="77777777" w:rsidR="00923319" w:rsidRDefault="00F12B7A">
            <w:pPr>
              <w:jc w:val="right"/>
            </w:pPr>
            <w:r>
              <w:t>0.447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87F0072" w14:textId="77777777" w:rsidR="00923319" w:rsidRDefault="00F12B7A">
            <w:pPr>
              <w:jc w:val="right"/>
            </w:pPr>
            <w:r>
              <w:t>0.894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B40FF4A" w14:textId="77777777" w:rsidR="00923319" w:rsidRDefault="00F12B7A">
            <w:pPr>
              <w:jc w:val="right"/>
            </w:pPr>
            <w:r>
              <w:t>0.386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78E869D" w14:textId="77777777" w:rsidR="00923319" w:rsidRDefault="00F12B7A">
            <w:pPr>
              <w:jc w:val="right"/>
            </w:pPr>
            <w:r>
              <w:t>0.342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1CEE883" w14:textId="77777777" w:rsidR="00923319" w:rsidRDefault="00F12B7A">
            <w:pPr>
              <w:jc w:val="right"/>
            </w:pPr>
            <w:r>
              <w:t>113.007</w:t>
            </w:r>
          </w:p>
        </w:tc>
      </w:tr>
      <w:tr w:rsidR="00923319" w14:paraId="43E87CAB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AED2BA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D71E28" w14:textId="77777777" w:rsidR="00923319" w:rsidRDefault="00F12B7A">
            <w:r>
              <w:t>SPI_9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ACD6A6" w14:textId="77777777" w:rsidR="00923319" w:rsidRDefault="00F12B7A">
            <w:r>
              <w:t>0.845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B36A48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012D09" w14:textId="77777777" w:rsidR="00923319" w:rsidRDefault="00F12B7A">
            <w:pPr>
              <w:jc w:val="right"/>
            </w:pPr>
            <w:r>
              <w:t>0.441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29AD27" w14:textId="77777777" w:rsidR="00923319" w:rsidRDefault="00F12B7A">
            <w:pPr>
              <w:jc w:val="right"/>
            </w:pPr>
            <w:r>
              <w:t>1.741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E486D0" w14:textId="77777777" w:rsidR="00923319" w:rsidRDefault="00F12B7A">
            <w:pPr>
              <w:jc w:val="right"/>
            </w:pPr>
            <w:r>
              <w:t>0.251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14A4A5" w14:textId="77777777" w:rsidR="00923319" w:rsidRDefault="00F12B7A">
            <w:pPr>
              <w:jc w:val="right"/>
            </w:pPr>
            <w:r>
              <w:t>0.849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FD0192" w14:textId="77777777" w:rsidR="00923319" w:rsidRDefault="00F12B7A">
            <w:pPr>
              <w:jc w:val="right"/>
            </w:pPr>
            <w:r>
              <w:t>1.529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31F749" w14:textId="77777777" w:rsidR="00923319" w:rsidRDefault="00F12B7A">
            <w:pPr>
              <w:jc w:val="right"/>
            </w:pPr>
            <w:r>
              <w:t>701.074</w:t>
            </w:r>
          </w:p>
        </w:tc>
      </w:tr>
      <w:tr w:rsidR="00923319" w14:paraId="573854D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037B18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9632C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75EE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76F9C02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FC0AA08" w14:textId="77777777" w:rsidR="00923319" w:rsidRDefault="00F12B7A">
            <w:pPr>
              <w:jc w:val="right"/>
            </w:pPr>
            <w:r>
              <w:t>0.485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D47BC51" w14:textId="77777777" w:rsidR="00923319" w:rsidRDefault="00F12B7A">
            <w:pPr>
              <w:jc w:val="right"/>
            </w:pPr>
            <w:r>
              <w:t>0.745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41026E0" w14:textId="77777777" w:rsidR="00923319" w:rsidRDefault="00F12B7A">
            <w:pPr>
              <w:jc w:val="right"/>
            </w:pPr>
            <w:r>
              <w:t>0.539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AB022BC" w14:textId="77777777" w:rsidR="00923319" w:rsidRDefault="00F12B7A">
            <w:pPr>
              <w:jc w:val="right"/>
            </w:pPr>
            <w:r>
              <w:t>0.712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2316B73" w14:textId="77777777" w:rsidR="00923319" w:rsidRDefault="00F12B7A">
            <w:pPr>
              <w:jc w:val="right"/>
            </w:pPr>
            <w:r>
              <w:t>0.577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F3FCDC" w14:textId="77777777" w:rsidR="00923319" w:rsidRDefault="00F12B7A">
            <w:pPr>
              <w:jc w:val="right"/>
            </w:pPr>
            <w:r>
              <w:t>250.38</w:t>
            </w:r>
          </w:p>
        </w:tc>
      </w:tr>
      <w:tr w:rsidR="00923319" w14:paraId="427589D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BC2E7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0E8F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C7204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02E3310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769BC9D" w14:textId="77777777" w:rsidR="00923319" w:rsidRDefault="00F12B7A">
            <w:pPr>
              <w:jc w:val="right"/>
            </w:pPr>
            <w:r>
              <w:t>0.291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E7597AB" w14:textId="77777777" w:rsidR="00923319" w:rsidRDefault="00F12B7A">
            <w:pPr>
              <w:jc w:val="right"/>
            </w:pPr>
            <w:r>
              <w:t>0.78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04863A6" w14:textId="77777777" w:rsidR="00923319" w:rsidRDefault="00F12B7A">
            <w:pPr>
              <w:jc w:val="right"/>
            </w:pPr>
            <w:r>
              <w:t>0.859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42399B1" w14:textId="77777777" w:rsidR="00923319" w:rsidRDefault="00F12B7A">
            <w:pPr>
              <w:jc w:val="right"/>
            </w:pPr>
            <w:r>
              <w:t>0.614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4CBF298" w14:textId="77777777" w:rsidR="00923319" w:rsidRDefault="00F12B7A">
            <w:pPr>
              <w:jc w:val="right"/>
            </w:pPr>
            <w:r>
              <w:t>0.609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F267C26" w14:textId="77777777" w:rsidR="00923319" w:rsidRDefault="00F12B7A">
            <w:pPr>
              <w:jc w:val="right"/>
            </w:pPr>
            <w:r>
              <w:t>131.383</w:t>
            </w:r>
          </w:p>
        </w:tc>
      </w:tr>
      <w:tr w:rsidR="00923319" w14:paraId="292B3742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367E69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9C528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17748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DDDB383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D3C6DFA" w14:textId="77777777" w:rsidR="00923319" w:rsidRDefault="00F12B7A">
            <w:pPr>
              <w:jc w:val="right"/>
            </w:pPr>
            <w:r>
              <w:t>0.783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253CAF1" w14:textId="77777777" w:rsidR="00923319" w:rsidRDefault="00F12B7A">
            <w:pPr>
              <w:jc w:val="right"/>
            </w:pPr>
            <w:r>
              <w:t>0.658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39D3F17" w14:textId="77777777" w:rsidR="00923319" w:rsidRDefault="00F12B7A">
            <w:pPr>
              <w:jc w:val="right"/>
            </w:pPr>
            <w:r>
              <w:t>0.81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28A3066" w14:textId="77777777" w:rsidR="00923319" w:rsidRDefault="00F12B7A">
            <w:pPr>
              <w:jc w:val="right"/>
            </w:pPr>
            <w:r>
              <w:t>0.505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A6F77C5" w14:textId="77777777" w:rsidR="00923319" w:rsidRDefault="00F12B7A">
            <w:pPr>
              <w:jc w:val="right"/>
            </w:pPr>
            <w:r>
              <w:t>0.519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1529BAF" w14:textId="77777777" w:rsidR="00923319" w:rsidRDefault="00F12B7A">
            <w:pPr>
              <w:jc w:val="right"/>
            </w:pPr>
            <w:r>
              <w:t>259.526</w:t>
            </w:r>
          </w:p>
        </w:tc>
      </w:tr>
      <w:tr w:rsidR="00923319" w14:paraId="447419A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398AB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34D315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282F4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9B69891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D07C8EB" w14:textId="77777777" w:rsidR="00923319" w:rsidRDefault="00F12B7A">
            <w:pPr>
              <w:jc w:val="right"/>
            </w:pPr>
            <w:r>
              <w:t>0.745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EB3BBD6" w14:textId="77777777" w:rsidR="00923319" w:rsidRDefault="00F12B7A">
            <w:pPr>
              <w:jc w:val="right"/>
            </w:pPr>
            <w:r>
              <w:t>0.446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039B9C3" w14:textId="77777777" w:rsidR="00923319" w:rsidRDefault="00F12B7A">
            <w:pPr>
              <w:jc w:val="right"/>
            </w:pPr>
            <w:r>
              <w:t>0.876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1985071" w14:textId="77777777" w:rsidR="00923319" w:rsidRDefault="00F12B7A">
            <w:pPr>
              <w:jc w:val="right"/>
            </w:pPr>
            <w:r>
              <w:t>0.408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B5300C0" w14:textId="77777777" w:rsidR="00923319" w:rsidRDefault="00F12B7A">
            <w:pPr>
              <w:jc w:val="right"/>
            </w:pPr>
            <w:r>
              <w:t>0.346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A50AFC6" w14:textId="77777777" w:rsidR="00923319" w:rsidRDefault="00F12B7A">
            <w:pPr>
              <w:jc w:val="right"/>
            </w:pPr>
            <w:r>
              <w:t>217.096</w:t>
            </w:r>
          </w:p>
        </w:tc>
      </w:tr>
      <w:tr w:rsidR="00923319" w14:paraId="62B60C71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098DB0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8D673D" w14:textId="77777777" w:rsidR="00923319" w:rsidRDefault="00F12B7A">
            <w:r>
              <w:t>SPI_12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BE61E2" w14:textId="77777777" w:rsidR="00923319" w:rsidRDefault="00F12B7A">
            <w:r>
              <w:t>0.749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BDE2F4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8B243" w14:textId="77777777" w:rsidR="00923319" w:rsidRDefault="00F12B7A">
            <w:pPr>
              <w:jc w:val="right"/>
            </w:pPr>
            <w:r>
              <w:t>0.267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9B857D" w14:textId="77777777" w:rsidR="00923319" w:rsidRDefault="00F12B7A">
            <w:pPr>
              <w:jc w:val="right"/>
            </w:pPr>
            <w:r>
              <w:t>0.944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5CDB63" w14:textId="77777777" w:rsidR="00923319" w:rsidRDefault="00F12B7A">
            <w:pPr>
              <w:jc w:val="right"/>
            </w:pPr>
            <w:r>
              <w:t>0.311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5929AC" w14:textId="77777777" w:rsidR="00923319" w:rsidRDefault="00F12B7A">
            <w:pPr>
              <w:jc w:val="right"/>
            </w:pPr>
            <w:r>
              <w:t>0.712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A09AFA" w14:textId="77777777" w:rsidR="00923319" w:rsidRDefault="00F12B7A">
            <w:pPr>
              <w:jc w:val="right"/>
            </w:pPr>
            <w:r>
              <w:t>0.72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664D74" w14:textId="77777777" w:rsidR="00923319" w:rsidRDefault="00F12B7A">
            <w:pPr>
              <w:jc w:val="right"/>
            </w:pPr>
            <w:r>
              <w:t>137.928</w:t>
            </w:r>
          </w:p>
        </w:tc>
      </w:tr>
      <w:tr w:rsidR="00923319" w14:paraId="7EB953F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0838D1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78AE1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BBDECF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95F69FE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C71F0FE" w14:textId="77777777" w:rsidR="00923319" w:rsidRDefault="00F12B7A">
            <w:pPr>
              <w:jc w:val="right"/>
            </w:pPr>
            <w:r>
              <w:t>0.203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A371132" w14:textId="77777777" w:rsidR="00923319" w:rsidRDefault="00F12B7A">
            <w:pPr>
              <w:jc w:val="right"/>
            </w:pPr>
            <w:r>
              <w:t>0.926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D9B8B99" w14:textId="77777777" w:rsidR="00923319" w:rsidRDefault="00F12B7A">
            <w:pPr>
              <w:jc w:val="right"/>
            </w:pPr>
            <w:r>
              <w:t>0.262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3473DA8" w14:textId="77777777" w:rsidR="00923319" w:rsidRDefault="00F12B7A">
            <w:pPr>
              <w:jc w:val="right"/>
            </w:pPr>
            <w:r>
              <w:t>0.723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F151E0A" w14:textId="77777777" w:rsidR="00923319" w:rsidRDefault="00F12B7A">
            <w:pPr>
              <w:jc w:val="right"/>
            </w:pPr>
            <w:r>
              <w:t>0.713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2E2E76" w14:textId="77777777" w:rsidR="00923319" w:rsidRDefault="00F12B7A">
            <w:pPr>
              <w:jc w:val="right"/>
            </w:pPr>
            <w:r>
              <w:t>124.499</w:t>
            </w:r>
          </w:p>
        </w:tc>
      </w:tr>
      <w:tr w:rsidR="00923319" w14:paraId="07F4720D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D7D2B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BAE316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A6967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DE7140A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4F8C868" w14:textId="77777777" w:rsidR="00923319" w:rsidRDefault="00F12B7A">
            <w:pPr>
              <w:jc w:val="right"/>
            </w:pPr>
            <w:r>
              <w:t>0.25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72D1286" w14:textId="77777777" w:rsidR="00923319" w:rsidRDefault="00F12B7A">
            <w:pPr>
              <w:jc w:val="right"/>
            </w:pPr>
            <w:r>
              <w:t>0.669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72C893B" w14:textId="77777777" w:rsidR="00923319" w:rsidRDefault="00F12B7A">
            <w:pPr>
              <w:jc w:val="right"/>
            </w:pPr>
            <w:r>
              <w:t>0.905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2995B4D" w14:textId="77777777" w:rsidR="00923319" w:rsidRDefault="00F12B7A">
            <w:pPr>
              <w:jc w:val="right"/>
            </w:pPr>
            <w:r>
              <w:t>0.533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0505BA8" w14:textId="77777777" w:rsidR="00923319" w:rsidRDefault="00F12B7A">
            <w:pPr>
              <w:jc w:val="right"/>
            </w:pPr>
            <w:r>
              <w:t>0.528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5D92F32" w14:textId="77777777" w:rsidR="00923319" w:rsidRDefault="00F12B7A">
            <w:pPr>
              <w:jc w:val="right"/>
            </w:pPr>
            <w:r>
              <w:t>108.569</w:t>
            </w:r>
          </w:p>
        </w:tc>
      </w:tr>
      <w:tr w:rsidR="00923319" w14:paraId="691CA964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80AE1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562F6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648DAE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D9C2633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A725223" w14:textId="77777777" w:rsidR="00923319" w:rsidRDefault="00F12B7A">
            <w:pPr>
              <w:jc w:val="right"/>
            </w:pPr>
            <w:r>
              <w:t>0.621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EC5D9DD" w14:textId="77777777" w:rsidR="00923319" w:rsidRDefault="00F12B7A">
            <w:pPr>
              <w:jc w:val="right"/>
            </w:pPr>
            <w:r>
              <w:t>0.392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743C243" w14:textId="77777777" w:rsidR="00923319" w:rsidRDefault="00F12B7A">
            <w:pPr>
              <w:jc w:val="right"/>
            </w:pPr>
            <w:r>
              <w:t>0.876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D80490C" w14:textId="77777777" w:rsidR="00923319" w:rsidRDefault="00F12B7A">
            <w:pPr>
              <w:jc w:val="right"/>
            </w:pPr>
            <w:r>
              <w:t>0.363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D7F40DA" w14:textId="77777777" w:rsidR="00923319" w:rsidRDefault="00F12B7A">
            <w:pPr>
              <w:jc w:val="right"/>
            </w:pPr>
            <w:r>
              <w:t>0.289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5E7CFD3" w14:textId="77777777" w:rsidR="00923319" w:rsidRDefault="00F12B7A">
            <w:pPr>
              <w:jc w:val="right"/>
            </w:pPr>
            <w:r>
              <w:t>104.44</w:t>
            </w:r>
          </w:p>
        </w:tc>
      </w:tr>
      <w:tr w:rsidR="00923319" w14:paraId="5007F16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B561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41A3D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83F6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EE4743C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D4BEF45" w14:textId="77777777" w:rsidR="00923319" w:rsidRDefault="00F12B7A">
            <w:pPr>
              <w:jc w:val="right"/>
            </w:pPr>
            <w:r>
              <w:t>0.637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527233A" w14:textId="77777777" w:rsidR="00923319" w:rsidRDefault="00F12B7A">
            <w:pPr>
              <w:jc w:val="right"/>
            </w:pPr>
            <w:r>
              <w:t>0.288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97F36E6" w14:textId="77777777" w:rsidR="00923319" w:rsidRDefault="00F12B7A">
            <w:pPr>
              <w:jc w:val="right"/>
            </w:pPr>
            <w:r>
              <w:t>0.931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069CC53" w14:textId="77777777" w:rsidR="00923319" w:rsidRDefault="00F12B7A">
            <w:pPr>
              <w:jc w:val="right"/>
            </w:pPr>
            <w:r>
              <w:t>0.28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5D083E4" w14:textId="77777777" w:rsidR="00923319" w:rsidRDefault="00F12B7A">
            <w:pPr>
              <w:jc w:val="right"/>
            </w:pPr>
            <w:r>
              <w:t>0.222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607F7E" w14:textId="77777777" w:rsidR="00923319" w:rsidRDefault="00F12B7A">
            <w:pPr>
              <w:jc w:val="right"/>
            </w:pPr>
            <w:r>
              <w:t>220.483</w:t>
            </w:r>
          </w:p>
        </w:tc>
      </w:tr>
      <w:tr w:rsidR="00923319" w14:paraId="55079495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C57E3F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8911B3" w14:textId="77777777" w:rsidR="00923319" w:rsidRDefault="00F12B7A">
            <w:r>
              <w:t>SPI_24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78DF90" w14:textId="77777777" w:rsidR="00923319" w:rsidRDefault="00F12B7A">
            <w:r>
              <w:t>0.633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25617D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19F1DE" w14:textId="77777777" w:rsidR="00923319" w:rsidRDefault="00F12B7A">
            <w:pPr>
              <w:jc w:val="right"/>
            </w:pPr>
            <w:r>
              <w:t>0.186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60BC6C" w14:textId="77777777" w:rsidR="00923319" w:rsidRDefault="00F12B7A">
            <w:pPr>
              <w:jc w:val="right"/>
            </w:pPr>
            <w:r>
              <w:t>0.961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294EDA" w14:textId="77777777" w:rsidR="00923319" w:rsidRDefault="00F12B7A">
            <w:pPr>
              <w:jc w:val="right"/>
            </w:pPr>
            <w:r>
              <w:t>0.176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C2F64F" w14:textId="77777777" w:rsidR="00923319" w:rsidRDefault="00F12B7A">
            <w:pPr>
              <w:jc w:val="right"/>
            </w:pPr>
            <w:r>
              <w:t>0.627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700ADF" w14:textId="77777777" w:rsidR="00923319" w:rsidRDefault="00F12B7A">
            <w:pPr>
              <w:jc w:val="right"/>
            </w:pPr>
            <w:r>
              <w:t>0.764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5DBC25" w14:textId="77777777" w:rsidR="00923319" w:rsidRDefault="00F12B7A">
            <w:pPr>
              <w:jc w:val="right"/>
            </w:pPr>
            <w:r>
              <w:t>126.625</w:t>
            </w:r>
          </w:p>
        </w:tc>
      </w:tr>
      <w:tr w:rsidR="00923319" w14:paraId="36E72F9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DBFA5D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207A47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FF45A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64DCC3B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1A0BB5E" w14:textId="77777777" w:rsidR="00923319" w:rsidRDefault="00F12B7A">
            <w:pPr>
              <w:jc w:val="right"/>
            </w:pPr>
            <w:r>
              <w:t>0.069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E40C702" w14:textId="77777777" w:rsidR="00923319" w:rsidRDefault="00F12B7A">
            <w:pPr>
              <w:jc w:val="right"/>
            </w:pPr>
            <w:r>
              <w:t>1.235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61F8AF8" w14:textId="77777777" w:rsidR="00923319" w:rsidRDefault="00F12B7A">
            <w:pPr>
              <w:jc w:val="right"/>
            </w:pPr>
            <w:r>
              <w:t>-0.078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3230DA8" w14:textId="77777777" w:rsidR="00923319" w:rsidRDefault="00F12B7A">
            <w:pPr>
              <w:jc w:val="right"/>
            </w:pPr>
            <w:r>
              <w:t>0.642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2CFBD67" w14:textId="77777777" w:rsidR="00923319" w:rsidRDefault="00F12B7A">
            <w:pPr>
              <w:jc w:val="right"/>
            </w:pPr>
            <w:r>
              <w:t>1.062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6A1C3F3" w14:textId="77777777" w:rsidR="00923319" w:rsidRDefault="00F12B7A">
            <w:pPr>
              <w:jc w:val="right"/>
            </w:pPr>
            <w:r>
              <w:t>145.108</w:t>
            </w:r>
          </w:p>
        </w:tc>
      </w:tr>
      <w:tr w:rsidR="00923319" w14:paraId="702DD31D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18F357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3C41B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B320DD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B00AE74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4316EC2" w14:textId="77777777" w:rsidR="00923319" w:rsidRDefault="00F12B7A">
            <w:pPr>
              <w:jc w:val="right"/>
            </w:pPr>
            <w:r>
              <w:t>0.231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772E16B" w14:textId="77777777" w:rsidR="00923319" w:rsidRDefault="00F12B7A">
            <w:pPr>
              <w:jc w:val="right"/>
            </w:pPr>
            <w:r>
              <w:t>1.003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D3E90A7" w14:textId="77777777" w:rsidR="00923319" w:rsidRDefault="00F12B7A">
            <w:pPr>
              <w:jc w:val="right"/>
            </w:pPr>
            <w:r>
              <w:t>0.834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44014C8" w14:textId="77777777" w:rsidR="00923319" w:rsidRDefault="00F12B7A">
            <w:pPr>
              <w:jc w:val="right"/>
            </w:pPr>
            <w:r>
              <w:t>0.458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96A2CC0" w14:textId="77777777" w:rsidR="00923319" w:rsidRDefault="00F12B7A">
            <w:pPr>
              <w:jc w:val="right"/>
            </w:pPr>
            <w:r>
              <w:t>0.894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9439166" w14:textId="77777777" w:rsidR="00923319" w:rsidRDefault="00F12B7A">
            <w:pPr>
              <w:jc w:val="right"/>
            </w:pPr>
            <w:r>
              <w:t>172.043</w:t>
            </w:r>
          </w:p>
        </w:tc>
      </w:tr>
      <w:tr w:rsidR="00923319" w14:paraId="502D327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8F04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F7A20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108BA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6CAC26A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B912543" w14:textId="77777777" w:rsidR="00923319" w:rsidRDefault="00F12B7A">
            <w:pPr>
              <w:jc w:val="right"/>
            </w:pPr>
            <w:r>
              <w:t>0.295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A4F637E" w14:textId="77777777" w:rsidR="00923319" w:rsidRDefault="00F12B7A">
            <w:pPr>
              <w:jc w:val="right"/>
            </w:pPr>
            <w:r>
              <w:t>0.618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2A89ED5" w14:textId="77777777" w:rsidR="00923319" w:rsidRDefault="00F12B7A">
            <w:pPr>
              <w:jc w:val="right"/>
            </w:pPr>
            <w:r>
              <w:t>0.671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9E224DA" w14:textId="77777777" w:rsidR="00923319" w:rsidRDefault="00F12B7A">
            <w:pPr>
              <w:jc w:val="right"/>
            </w:pPr>
            <w:r>
              <w:t>0.486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3AC8002" w14:textId="77777777" w:rsidR="00923319" w:rsidRDefault="00F12B7A">
            <w:pPr>
              <w:jc w:val="right"/>
            </w:pPr>
            <w:r>
              <w:t>0.442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BB7AB22" w14:textId="77777777" w:rsidR="00923319" w:rsidRDefault="00F12B7A">
            <w:pPr>
              <w:jc w:val="right"/>
            </w:pPr>
            <w:r>
              <w:t>70.531</w:t>
            </w:r>
          </w:p>
        </w:tc>
      </w:tr>
      <w:tr w:rsidR="00923319" w14:paraId="5C05E3AE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F59D2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9C0A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815DA0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FF1A67C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48C90FA" w14:textId="77777777" w:rsidR="00923319" w:rsidRDefault="00F12B7A">
            <w:pPr>
              <w:jc w:val="right"/>
            </w:pPr>
            <w:r>
              <w:t>0.318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FA2ADEC" w14:textId="77777777" w:rsidR="00923319" w:rsidRDefault="00F12B7A">
            <w:pPr>
              <w:jc w:val="right"/>
            </w:pPr>
            <w:r>
              <w:t>2.996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EF70E2C" w14:textId="77777777" w:rsidR="00923319" w:rsidRDefault="00F12B7A">
            <w:pPr>
              <w:jc w:val="right"/>
            </w:pPr>
            <w:r>
              <w:t>-0.079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6E7AD36" w14:textId="77777777" w:rsidR="00923319" w:rsidRDefault="00F12B7A">
            <w:pPr>
              <w:jc w:val="right"/>
            </w:pPr>
            <w:r>
              <w:t>0.73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0ECDAF0" w14:textId="77777777" w:rsidR="00923319" w:rsidRDefault="00F12B7A">
            <w:pPr>
              <w:jc w:val="right"/>
            </w:pPr>
            <w:r>
              <w:t>2.907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981FB9" w14:textId="77777777" w:rsidR="00923319" w:rsidRDefault="00F12B7A">
            <w:pPr>
              <w:jc w:val="right"/>
            </w:pPr>
            <w:r>
              <w:t>690.006</w:t>
            </w:r>
          </w:p>
        </w:tc>
      </w:tr>
      <w:tr w:rsidR="00923319" w14:paraId="205B6059" w14:textId="77777777" w:rsidTr="00D55ED3">
        <w:tc>
          <w:tcPr>
            <w:tcW w:w="883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FC8491" w14:textId="77777777" w:rsidR="00923319" w:rsidRDefault="00F12B7A">
            <w:r>
              <w:t>40706</w:t>
            </w:r>
          </w:p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76A045" w14:textId="77777777" w:rsidR="00923319" w:rsidRDefault="00F12B7A">
            <w:r>
              <w:t>SPI_1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EF38A0" w14:textId="77777777" w:rsidR="00923319" w:rsidRDefault="00F12B7A">
            <w:r>
              <w:t>0.912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5C4FDB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70569A" w14:textId="77777777" w:rsidR="00923319" w:rsidRDefault="00F12B7A">
            <w:pPr>
              <w:jc w:val="right"/>
            </w:pPr>
            <w:r>
              <w:t>0.473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B74E2C" w14:textId="77777777" w:rsidR="00923319" w:rsidRDefault="00F12B7A">
            <w:pPr>
              <w:jc w:val="right"/>
            </w:pPr>
            <w:r>
              <w:t>1.093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A3EF454" w14:textId="77777777" w:rsidR="00923319" w:rsidRDefault="00F12B7A">
            <w:pPr>
              <w:jc w:val="right"/>
            </w:pPr>
            <w:r>
              <w:t>-0.138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302E95" w14:textId="77777777" w:rsidR="00923319" w:rsidRDefault="00F12B7A">
            <w:pPr>
              <w:jc w:val="right"/>
            </w:pPr>
            <w:r>
              <w:t>1.083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77CB78" w14:textId="77777777" w:rsidR="00923319" w:rsidRDefault="00F12B7A">
            <w:pPr>
              <w:jc w:val="right"/>
            </w:pPr>
            <w:r>
              <w:t>0.902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C57D0E" w14:textId="77777777" w:rsidR="00923319" w:rsidRDefault="00F12B7A">
            <w:pPr>
              <w:jc w:val="right"/>
            </w:pPr>
            <w:r>
              <w:t>235.363</w:t>
            </w:r>
          </w:p>
        </w:tc>
      </w:tr>
      <w:tr w:rsidR="00923319" w14:paraId="2B1FFEC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BFD2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7B1A8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4AB30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01858F6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119870B" w14:textId="77777777" w:rsidR="00923319" w:rsidRDefault="00F12B7A">
            <w:pPr>
              <w:jc w:val="right"/>
            </w:pPr>
            <w:r>
              <w:t>0.217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B5E9B40" w14:textId="77777777" w:rsidR="00923319" w:rsidRDefault="00F12B7A">
            <w:pPr>
              <w:jc w:val="right"/>
            </w:pPr>
            <w:r>
              <w:t>1.008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77696BA" w14:textId="77777777" w:rsidR="00923319" w:rsidRDefault="00F12B7A">
            <w:pPr>
              <w:jc w:val="right"/>
            </w:pPr>
            <w:r>
              <w:t>-0.248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B814B6B" w14:textId="77777777" w:rsidR="00923319" w:rsidRDefault="00F12B7A">
            <w:pPr>
              <w:jc w:val="right"/>
            </w:pPr>
            <w:r>
              <w:t>0.988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A37064A" w14:textId="77777777" w:rsidR="00923319" w:rsidRDefault="00F12B7A">
            <w:pPr>
              <w:jc w:val="right"/>
            </w:pPr>
            <w:r>
              <w:t>0.801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F9041F" w14:textId="77777777" w:rsidR="00923319" w:rsidRDefault="00F12B7A">
            <w:pPr>
              <w:jc w:val="right"/>
            </w:pPr>
            <w:r>
              <w:t>130.39</w:t>
            </w:r>
          </w:p>
        </w:tc>
      </w:tr>
      <w:tr w:rsidR="00923319" w14:paraId="160AD19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7E69F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3253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A82ABD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A7C7A7E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473E17B" w14:textId="77777777" w:rsidR="00923319" w:rsidRDefault="00F12B7A">
            <w:pPr>
              <w:jc w:val="right"/>
            </w:pPr>
            <w:r>
              <w:t>0.12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C9DFDE1" w14:textId="77777777" w:rsidR="00923319" w:rsidRDefault="00F12B7A">
            <w:pPr>
              <w:jc w:val="right"/>
            </w:pPr>
            <w:r>
              <w:t>0.957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421848B" w14:textId="77777777" w:rsidR="00923319" w:rsidRDefault="00F12B7A">
            <w:pPr>
              <w:jc w:val="right"/>
            </w:pPr>
            <w:r>
              <w:t>-0.333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4E6A03E" w14:textId="77777777" w:rsidR="00923319" w:rsidRDefault="00F12B7A">
            <w:pPr>
              <w:jc w:val="right"/>
            </w:pPr>
            <w:r>
              <w:t>0.958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E9E128A" w14:textId="77777777" w:rsidR="00923319" w:rsidRDefault="00F12B7A">
            <w:pPr>
              <w:jc w:val="right"/>
            </w:pPr>
            <w:r>
              <w:t>0.765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139EB76" w14:textId="77777777" w:rsidR="00923319" w:rsidRDefault="00F12B7A">
            <w:pPr>
              <w:jc w:val="right"/>
            </w:pPr>
            <w:r>
              <w:t>131.39</w:t>
            </w:r>
          </w:p>
        </w:tc>
      </w:tr>
      <w:tr w:rsidR="00923319" w14:paraId="09994B20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7E294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C153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A7BE5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83D1E9E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BCC4A2C" w14:textId="77777777" w:rsidR="00923319" w:rsidRDefault="00F12B7A">
            <w:pPr>
              <w:jc w:val="right"/>
            </w:pPr>
            <w:r>
              <w:t>0.2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7464B5A" w14:textId="77777777" w:rsidR="00923319" w:rsidRDefault="00F12B7A">
            <w:pPr>
              <w:jc w:val="right"/>
            </w:pPr>
            <w:r>
              <w:t>0.954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EC5C5F0" w14:textId="77777777" w:rsidR="00923319" w:rsidRDefault="00F12B7A">
            <w:pPr>
              <w:jc w:val="right"/>
            </w:pPr>
            <w:r>
              <w:t>-0.023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44766F8" w14:textId="77777777" w:rsidR="00923319" w:rsidRDefault="00F12B7A">
            <w:pPr>
              <w:jc w:val="right"/>
            </w:pPr>
            <w:r>
              <w:t>0.938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2462FAE" w14:textId="77777777" w:rsidR="00923319" w:rsidRDefault="00F12B7A">
            <w:pPr>
              <w:jc w:val="right"/>
            </w:pPr>
            <w:r>
              <w:t>0.749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9FFC27" w14:textId="77777777" w:rsidR="00923319" w:rsidRDefault="00F12B7A">
            <w:pPr>
              <w:jc w:val="right"/>
            </w:pPr>
            <w:r>
              <w:t>122.566</w:t>
            </w:r>
          </w:p>
        </w:tc>
      </w:tr>
      <w:tr w:rsidR="00923319" w14:paraId="6EDD86E9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E3ADEA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93D90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AA8E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E2E9650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C494038" w14:textId="77777777" w:rsidR="00923319" w:rsidRDefault="00F12B7A">
            <w:pPr>
              <w:jc w:val="right"/>
            </w:pPr>
            <w:r>
              <w:t>0.387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1319749" w14:textId="77777777" w:rsidR="00923319" w:rsidRDefault="00F12B7A">
            <w:pPr>
              <w:jc w:val="right"/>
            </w:pPr>
            <w:r>
              <w:t>1.039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6859793" w14:textId="77777777" w:rsidR="00923319" w:rsidRDefault="00F12B7A">
            <w:pPr>
              <w:jc w:val="right"/>
            </w:pPr>
            <w:r>
              <w:t>-0.151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E14A3E4" w14:textId="77777777" w:rsidR="00923319" w:rsidRDefault="00F12B7A">
            <w:pPr>
              <w:jc w:val="right"/>
            </w:pPr>
            <w:r>
              <w:t>1.043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8E0323B" w14:textId="77777777" w:rsidR="00923319" w:rsidRDefault="00F12B7A">
            <w:pPr>
              <w:jc w:val="right"/>
            </w:pPr>
            <w:r>
              <w:t>0.846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BF3B117" w14:textId="77777777" w:rsidR="00923319" w:rsidRDefault="00F12B7A">
            <w:pPr>
              <w:jc w:val="right"/>
            </w:pPr>
            <w:r>
              <w:t>183.634</w:t>
            </w:r>
          </w:p>
        </w:tc>
      </w:tr>
      <w:tr w:rsidR="00923319" w14:paraId="41E10F01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8D8464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1CD1F6" w14:textId="77777777" w:rsidR="00923319" w:rsidRDefault="00F12B7A">
            <w:r>
              <w:t>SPI_3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AF97D9" w14:textId="77777777" w:rsidR="00923319" w:rsidRDefault="00F12B7A">
            <w:r>
              <w:t>0.961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610C44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205B88" w14:textId="77777777" w:rsidR="00923319" w:rsidRDefault="00F12B7A">
            <w:pPr>
              <w:jc w:val="right"/>
            </w:pPr>
            <w:r>
              <w:t>0.505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64272E" w14:textId="77777777" w:rsidR="00923319" w:rsidRDefault="00F12B7A">
            <w:pPr>
              <w:jc w:val="right"/>
            </w:pPr>
            <w:r>
              <w:t>0.992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3FE115" w14:textId="77777777" w:rsidR="00923319" w:rsidRDefault="00F12B7A">
            <w:pPr>
              <w:jc w:val="right"/>
            </w:pPr>
            <w:r>
              <w:t>0.288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AAC682" w14:textId="77777777" w:rsidR="00923319" w:rsidRDefault="00F12B7A">
            <w:pPr>
              <w:jc w:val="right"/>
            </w:pPr>
            <w:r>
              <w:t>0.949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8E4802" w14:textId="77777777" w:rsidR="00923319" w:rsidRDefault="00F12B7A">
            <w:pPr>
              <w:jc w:val="right"/>
            </w:pPr>
            <w:r>
              <w:t>0.8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6D6C50" w14:textId="77777777" w:rsidR="00923319" w:rsidRDefault="00F12B7A">
            <w:pPr>
              <w:jc w:val="right"/>
            </w:pPr>
            <w:r>
              <w:t>251.499</w:t>
            </w:r>
          </w:p>
        </w:tc>
      </w:tr>
      <w:tr w:rsidR="00923319" w14:paraId="4B8ABBDA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09805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C6CE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BC7A5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766CF0C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E21CB7C" w14:textId="77777777" w:rsidR="00923319" w:rsidRDefault="00F12B7A">
            <w:pPr>
              <w:jc w:val="right"/>
            </w:pPr>
            <w:r>
              <w:t>0.355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18842DD" w14:textId="77777777" w:rsidR="00923319" w:rsidRDefault="00F12B7A">
            <w:pPr>
              <w:jc w:val="right"/>
            </w:pPr>
            <w:r>
              <w:t>1.128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37A0AEC" w14:textId="77777777" w:rsidR="00923319" w:rsidRDefault="00F12B7A">
            <w:pPr>
              <w:jc w:val="right"/>
            </w:pPr>
            <w:r>
              <w:t>-0.01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C01FC7E" w14:textId="77777777" w:rsidR="00923319" w:rsidRDefault="00F12B7A">
            <w:pPr>
              <w:jc w:val="right"/>
            </w:pPr>
            <w:r>
              <w:t>1.029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34031E2" w14:textId="77777777" w:rsidR="00923319" w:rsidRDefault="00F12B7A">
            <w:pPr>
              <w:jc w:val="right"/>
            </w:pPr>
            <w:r>
              <w:t>0.872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0C68936" w14:textId="77777777" w:rsidR="00923319" w:rsidRDefault="00F12B7A">
            <w:pPr>
              <w:jc w:val="right"/>
            </w:pPr>
            <w:r>
              <w:t>209.238</w:t>
            </w:r>
          </w:p>
        </w:tc>
      </w:tr>
      <w:tr w:rsidR="00923319" w14:paraId="67D0732A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56ED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AF7D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3C27B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A58E9C8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00D9CA9" w14:textId="77777777" w:rsidR="00923319" w:rsidRDefault="00F12B7A">
            <w:pPr>
              <w:jc w:val="right"/>
            </w:pPr>
            <w:r>
              <w:t>0.256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53FD4BC" w14:textId="77777777" w:rsidR="00923319" w:rsidRDefault="00F12B7A">
            <w:pPr>
              <w:jc w:val="right"/>
            </w:pPr>
            <w:r>
              <w:t>0.841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CD12C3A" w14:textId="77777777" w:rsidR="00923319" w:rsidRDefault="00F12B7A">
            <w:pPr>
              <w:jc w:val="right"/>
            </w:pPr>
            <w:r>
              <w:t>0.604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F9A978B" w14:textId="77777777" w:rsidR="00923319" w:rsidRDefault="00F12B7A">
            <w:pPr>
              <w:jc w:val="right"/>
            </w:pPr>
            <w:r>
              <w:t>0.832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8B48D9B" w14:textId="77777777" w:rsidR="00923319" w:rsidRDefault="00F12B7A">
            <w:pPr>
              <w:jc w:val="right"/>
            </w:pPr>
            <w:r>
              <w:t>0.672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1A9528B" w14:textId="77777777" w:rsidR="00923319" w:rsidRDefault="00F12B7A">
            <w:pPr>
              <w:jc w:val="right"/>
            </w:pPr>
            <w:r>
              <w:t>135.528</w:t>
            </w:r>
          </w:p>
        </w:tc>
      </w:tr>
      <w:tr w:rsidR="00923319" w14:paraId="136F25B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DEF5D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9FBF0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93274B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E571A86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EA15BF3" w14:textId="77777777" w:rsidR="00923319" w:rsidRDefault="00F12B7A">
            <w:pPr>
              <w:jc w:val="right"/>
            </w:pPr>
            <w:r>
              <w:t>0.887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F5147E0" w14:textId="77777777" w:rsidR="00923319" w:rsidRDefault="00F12B7A">
            <w:pPr>
              <w:jc w:val="right"/>
            </w:pPr>
            <w:r>
              <w:t>1.058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C3F4AF7" w14:textId="77777777" w:rsidR="00923319" w:rsidRDefault="00F12B7A">
            <w:pPr>
              <w:jc w:val="right"/>
            </w:pPr>
            <w:r>
              <w:t>0.374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32BE9D4" w14:textId="77777777" w:rsidR="00923319" w:rsidRDefault="00F12B7A">
            <w:pPr>
              <w:jc w:val="right"/>
            </w:pPr>
            <w:r>
              <w:t>1.036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6B64CD8" w14:textId="77777777" w:rsidR="00923319" w:rsidRDefault="00F12B7A">
            <w:pPr>
              <w:jc w:val="right"/>
            </w:pPr>
            <w:r>
              <w:t>0.869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AEEAB7" w14:textId="77777777" w:rsidR="00923319" w:rsidRDefault="00F12B7A">
            <w:pPr>
              <w:jc w:val="right"/>
            </w:pPr>
            <w:r>
              <w:t>404.639</w:t>
            </w:r>
          </w:p>
        </w:tc>
      </w:tr>
      <w:tr w:rsidR="00923319" w14:paraId="7990FC9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63F3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3C5C5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6F78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142AB2B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5AD6224" w14:textId="77777777" w:rsidR="00923319" w:rsidRDefault="00F12B7A">
            <w:pPr>
              <w:jc w:val="right"/>
            </w:pPr>
            <w:r>
              <w:t>0.785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79AF0E5" w14:textId="77777777" w:rsidR="00923319" w:rsidRDefault="00F12B7A">
            <w:pPr>
              <w:jc w:val="right"/>
            </w:pPr>
            <w:r>
              <w:t>0.697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E1857A9" w14:textId="77777777" w:rsidR="00923319" w:rsidRDefault="00F12B7A">
            <w:pPr>
              <w:jc w:val="right"/>
            </w:pPr>
            <w:r>
              <w:t>0.699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6E7B966" w14:textId="77777777" w:rsidR="00923319" w:rsidRDefault="00F12B7A">
            <w:pPr>
              <w:jc w:val="right"/>
            </w:pPr>
            <w:r>
              <w:t>0.697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2C05114" w14:textId="77777777" w:rsidR="00923319" w:rsidRDefault="00F12B7A">
            <w:pPr>
              <w:jc w:val="right"/>
            </w:pPr>
            <w:r>
              <w:t>0.567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6F329A2" w14:textId="77777777" w:rsidR="00923319" w:rsidRDefault="00F12B7A">
            <w:pPr>
              <w:jc w:val="right"/>
            </w:pPr>
            <w:r>
              <w:t>329.613</w:t>
            </w:r>
          </w:p>
        </w:tc>
      </w:tr>
      <w:tr w:rsidR="00923319" w14:paraId="700800AE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38589F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ACA526" w14:textId="77777777" w:rsidR="00923319" w:rsidRDefault="00F12B7A">
            <w:r>
              <w:t>SPI_6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489764" w14:textId="77777777" w:rsidR="00923319" w:rsidRDefault="00F12B7A">
            <w:r>
              <w:t>0.991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E4C972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10E678" w14:textId="77777777" w:rsidR="00923319" w:rsidRDefault="00F12B7A">
            <w:pPr>
              <w:jc w:val="right"/>
            </w:pPr>
            <w:r>
              <w:t>0.61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664B15" w14:textId="77777777" w:rsidR="00923319" w:rsidRDefault="00F12B7A">
            <w:pPr>
              <w:jc w:val="right"/>
            </w:pPr>
            <w:r>
              <w:t>1.354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5B3509" w14:textId="77777777" w:rsidR="00923319" w:rsidRDefault="00F12B7A">
            <w:pPr>
              <w:jc w:val="right"/>
            </w:pPr>
            <w:r>
              <w:t>-0.368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0E3A91" w14:textId="77777777" w:rsidR="00923319" w:rsidRDefault="00F12B7A">
            <w:pPr>
              <w:jc w:val="right"/>
            </w:pPr>
            <w:r>
              <w:t>1.341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E98B2A" w14:textId="77777777" w:rsidR="00923319" w:rsidRDefault="00F12B7A">
            <w:pPr>
              <w:jc w:val="right"/>
            </w:pPr>
            <w:r>
              <w:t>1.091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8CC254" w14:textId="77777777" w:rsidR="00923319" w:rsidRDefault="00F12B7A">
            <w:pPr>
              <w:jc w:val="right"/>
            </w:pPr>
            <w:r>
              <w:t>219.898</w:t>
            </w:r>
          </w:p>
        </w:tc>
      </w:tr>
      <w:tr w:rsidR="00923319" w14:paraId="51AA403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F103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ED00B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243E0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E32D3D2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EF50B68" w14:textId="77777777" w:rsidR="00923319" w:rsidRDefault="00F12B7A">
            <w:pPr>
              <w:jc w:val="right"/>
            </w:pPr>
            <w:r>
              <w:t>0.508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9C3992F" w14:textId="77777777" w:rsidR="00923319" w:rsidRDefault="00F12B7A">
            <w:pPr>
              <w:jc w:val="right"/>
            </w:pPr>
            <w:r>
              <w:t>1.265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FD8520C" w14:textId="77777777" w:rsidR="00923319" w:rsidRDefault="00F12B7A">
            <w:pPr>
              <w:jc w:val="right"/>
            </w:pPr>
            <w:r>
              <w:t>-0.331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8D09C7C" w14:textId="77777777" w:rsidR="00923319" w:rsidRDefault="00F12B7A">
            <w:pPr>
              <w:jc w:val="right"/>
            </w:pPr>
            <w:r>
              <w:t>1.254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60FF9EA" w14:textId="77777777" w:rsidR="00923319" w:rsidRDefault="00F12B7A">
            <w:pPr>
              <w:jc w:val="right"/>
            </w:pPr>
            <w:r>
              <w:t>1.015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F3810B" w14:textId="77777777" w:rsidR="00923319" w:rsidRDefault="00F12B7A">
            <w:pPr>
              <w:jc w:val="right"/>
            </w:pPr>
            <w:r>
              <w:t>195.902</w:t>
            </w:r>
          </w:p>
        </w:tc>
      </w:tr>
      <w:tr w:rsidR="00923319" w14:paraId="10FEC07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40D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96CA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A8E5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982D475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B1D38DC" w14:textId="77777777" w:rsidR="00923319" w:rsidRDefault="00F12B7A">
            <w:pPr>
              <w:jc w:val="right"/>
            </w:pPr>
            <w:r>
              <w:t>0.446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B1B3E25" w14:textId="77777777" w:rsidR="00923319" w:rsidRDefault="00F12B7A">
            <w:pPr>
              <w:jc w:val="right"/>
            </w:pPr>
            <w:r>
              <w:t>0.656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F2BCC69" w14:textId="77777777" w:rsidR="00923319" w:rsidRDefault="00F12B7A">
            <w:pPr>
              <w:jc w:val="right"/>
            </w:pPr>
            <w:r>
              <w:t>0.853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E4DB01C" w14:textId="77777777" w:rsidR="00923319" w:rsidRDefault="00F12B7A">
            <w:pPr>
              <w:jc w:val="right"/>
            </w:pPr>
            <w:r>
              <w:t>0.653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56A0573" w14:textId="77777777" w:rsidR="00923319" w:rsidRDefault="00F12B7A">
            <w:pPr>
              <w:jc w:val="right"/>
            </w:pPr>
            <w:r>
              <w:t>0.517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F600078" w14:textId="77777777" w:rsidR="00923319" w:rsidRDefault="00F12B7A">
            <w:pPr>
              <w:jc w:val="right"/>
            </w:pPr>
            <w:r>
              <w:t>71.401</w:t>
            </w:r>
          </w:p>
        </w:tc>
      </w:tr>
      <w:tr w:rsidR="00923319" w14:paraId="7FA7088E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29F93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4A42A5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EB65FE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5B4A801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E9DE2F6" w14:textId="77777777" w:rsidR="00923319" w:rsidRDefault="00F12B7A">
            <w:pPr>
              <w:jc w:val="right"/>
            </w:pPr>
            <w:r>
              <w:t>0.723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A18E4D7" w14:textId="77777777" w:rsidR="00923319" w:rsidRDefault="00F12B7A">
            <w:pPr>
              <w:jc w:val="right"/>
            </w:pPr>
            <w:r>
              <w:t>0.782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80FCE0B" w14:textId="77777777" w:rsidR="00923319" w:rsidRDefault="00F12B7A">
            <w:pPr>
              <w:jc w:val="right"/>
            </w:pPr>
            <w:r>
              <w:t>0.708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1604FD8" w14:textId="77777777" w:rsidR="00923319" w:rsidRDefault="00F12B7A">
            <w:pPr>
              <w:jc w:val="right"/>
            </w:pPr>
            <w:r>
              <w:t>0.7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6E3CEC4" w14:textId="77777777" w:rsidR="00923319" w:rsidRDefault="00F12B7A">
            <w:pPr>
              <w:jc w:val="right"/>
            </w:pPr>
            <w:r>
              <w:t>0.552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C7FD8A4" w14:textId="77777777" w:rsidR="00923319" w:rsidRDefault="00F12B7A">
            <w:pPr>
              <w:jc w:val="right"/>
            </w:pPr>
            <w:r>
              <w:t>153.766</w:t>
            </w:r>
          </w:p>
        </w:tc>
      </w:tr>
      <w:tr w:rsidR="00923319" w14:paraId="41BDACF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002EE4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13ABA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AE1DA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BB4A200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BB7D063" w14:textId="77777777" w:rsidR="00923319" w:rsidRDefault="00F12B7A">
            <w:pPr>
              <w:jc w:val="right"/>
            </w:pPr>
            <w:r>
              <w:t>0.805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5C23F81" w14:textId="77777777" w:rsidR="00923319" w:rsidRDefault="00F12B7A">
            <w:pPr>
              <w:jc w:val="right"/>
            </w:pPr>
            <w:r>
              <w:t>0.485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80B1406" w14:textId="77777777" w:rsidR="00923319" w:rsidRDefault="00F12B7A">
            <w:pPr>
              <w:jc w:val="right"/>
            </w:pPr>
            <w:r>
              <w:t>0.872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C0C140D" w14:textId="77777777" w:rsidR="00923319" w:rsidRDefault="00F12B7A">
            <w:pPr>
              <w:jc w:val="right"/>
            </w:pPr>
            <w:r>
              <w:t>0.488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66A29E3" w14:textId="77777777" w:rsidR="00923319" w:rsidRDefault="00F12B7A">
            <w:pPr>
              <w:jc w:val="right"/>
            </w:pPr>
            <w:r>
              <w:t>0.363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1D5CA46" w14:textId="77777777" w:rsidR="00923319" w:rsidRDefault="00F12B7A">
            <w:pPr>
              <w:jc w:val="right"/>
            </w:pPr>
            <w:r>
              <w:t>85.523</w:t>
            </w:r>
          </w:p>
        </w:tc>
      </w:tr>
      <w:tr w:rsidR="00923319" w14:paraId="0B1B684C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A1F2F3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F21EFA" w14:textId="77777777" w:rsidR="00923319" w:rsidRDefault="00F12B7A">
            <w:r>
              <w:t>SPI_9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9B60B2" w14:textId="77777777" w:rsidR="00923319" w:rsidRDefault="00F12B7A">
            <w:r>
              <w:t>1.072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D95A84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72493B" w14:textId="77777777" w:rsidR="00923319" w:rsidRDefault="00F12B7A">
            <w:pPr>
              <w:jc w:val="right"/>
            </w:pPr>
            <w:r>
              <w:t>0.572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7016A8" w14:textId="77777777" w:rsidR="00923319" w:rsidRDefault="00F12B7A">
            <w:pPr>
              <w:jc w:val="right"/>
            </w:pPr>
            <w:r>
              <w:t>1.104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21E3AD" w14:textId="77777777" w:rsidR="00923319" w:rsidRDefault="00F12B7A">
            <w:pPr>
              <w:jc w:val="right"/>
            </w:pPr>
            <w:r>
              <w:t>0.21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2849FB" w14:textId="77777777" w:rsidR="00923319" w:rsidRDefault="00F12B7A">
            <w:pPr>
              <w:jc w:val="right"/>
            </w:pPr>
            <w:r>
              <w:t>1.104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AAC567" w14:textId="77777777" w:rsidR="00923319" w:rsidRDefault="00F12B7A">
            <w:pPr>
              <w:jc w:val="right"/>
            </w:pPr>
            <w:r>
              <w:t>0.949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63C222" w14:textId="77777777" w:rsidR="00923319" w:rsidRDefault="00F12B7A">
            <w:pPr>
              <w:jc w:val="right"/>
            </w:pPr>
            <w:r>
              <w:t>167.471</w:t>
            </w:r>
          </w:p>
        </w:tc>
      </w:tr>
      <w:tr w:rsidR="00923319" w14:paraId="3E0CEED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7CEC3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E2A09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1F560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8339A84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EBB833D" w14:textId="77777777" w:rsidR="00923319" w:rsidRDefault="00F12B7A">
            <w:pPr>
              <w:jc w:val="right"/>
            </w:pPr>
            <w:r>
              <w:t>0.376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AA66100" w14:textId="77777777" w:rsidR="00923319" w:rsidRDefault="00F12B7A">
            <w:pPr>
              <w:jc w:val="right"/>
            </w:pPr>
            <w:r>
              <w:t>1.411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BE40C6C" w14:textId="77777777" w:rsidR="00923319" w:rsidRDefault="00F12B7A">
            <w:pPr>
              <w:jc w:val="right"/>
            </w:pPr>
            <w:r>
              <w:t>-0.116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6BD79C1" w14:textId="77777777" w:rsidR="00923319" w:rsidRDefault="00F12B7A">
            <w:pPr>
              <w:jc w:val="right"/>
            </w:pPr>
            <w:r>
              <w:t>1.177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DF4B7F4" w14:textId="77777777" w:rsidR="00923319" w:rsidRDefault="00F12B7A">
            <w:pPr>
              <w:jc w:val="right"/>
            </w:pPr>
            <w:r>
              <w:t>1.183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041F97C" w14:textId="77777777" w:rsidR="00923319" w:rsidRDefault="00F12B7A">
            <w:pPr>
              <w:jc w:val="right"/>
            </w:pPr>
            <w:r>
              <w:t>218.994</w:t>
            </w:r>
          </w:p>
        </w:tc>
      </w:tr>
      <w:tr w:rsidR="00923319" w14:paraId="4219F339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32FA4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B77524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15C4A2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625840B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8478A51" w14:textId="77777777" w:rsidR="00923319" w:rsidRDefault="00F12B7A">
            <w:pPr>
              <w:jc w:val="right"/>
            </w:pPr>
            <w:r>
              <w:t>0.486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B9203B2" w14:textId="77777777" w:rsidR="00923319" w:rsidRDefault="00F12B7A">
            <w:pPr>
              <w:jc w:val="right"/>
            </w:pPr>
            <w:r>
              <w:t>0.7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BA474F7" w14:textId="77777777" w:rsidR="00923319" w:rsidRDefault="00F12B7A">
            <w:pPr>
              <w:jc w:val="right"/>
            </w:pPr>
            <w:r>
              <w:t>0.874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F28157F" w14:textId="77777777" w:rsidR="00923319" w:rsidRDefault="00F12B7A">
            <w:pPr>
              <w:jc w:val="right"/>
            </w:pPr>
            <w:r>
              <w:t>0.689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FCDAD62" w14:textId="77777777" w:rsidR="00923319" w:rsidRDefault="00F12B7A">
            <w:pPr>
              <w:jc w:val="right"/>
            </w:pPr>
            <w:r>
              <w:t>0.582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081795E" w14:textId="77777777" w:rsidR="00923319" w:rsidRDefault="00F12B7A">
            <w:pPr>
              <w:jc w:val="right"/>
            </w:pPr>
            <w:r>
              <w:t>92.253</w:t>
            </w:r>
          </w:p>
        </w:tc>
      </w:tr>
      <w:tr w:rsidR="00923319" w14:paraId="30B60FA9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94B70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DB7B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BEE324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41CC44E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EA3B137" w14:textId="77777777" w:rsidR="00923319" w:rsidRDefault="00F12B7A">
            <w:pPr>
              <w:jc w:val="right"/>
            </w:pPr>
            <w:r>
              <w:t>0.781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8D24C66" w14:textId="77777777" w:rsidR="00923319" w:rsidRDefault="00F12B7A">
            <w:pPr>
              <w:jc w:val="right"/>
            </w:pPr>
            <w:r>
              <w:t>0.703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6C98820" w14:textId="77777777" w:rsidR="00923319" w:rsidRDefault="00F12B7A">
            <w:pPr>
              <w:jc w:val="right"/>
            </w:pPr>
            <w:r>
              <w:t>0.833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C77E766" w14:textId="77777777" w:rsidR="00923319" w:rsidRDefault="00F12B7A">
            <w:pPr>
              <w:jc w:val="right"/>
            </w:pPr>
            <w:r>
              <w:t>0.603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EF5219A" w14:textId="77777777" w:rsidR="00923319" w:rsidRDefault="00F12B7A">
            <w:pPr>
              <w:jc w:val="right"/>
            </w:pPr>
            <w:r>
              <w:t>0.586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D16DA00" w14:textId="77777777" w:rsidR="00923319" w:rsidRDefault="00F12B7A">
            <w:pPr>
              <w:jc w:val="right"/>
            </w:pPr>
            <w:r>
              <w:t>166.945</w:t>
            </w:r>
          </w:p>
        </w:tc>
      </w:tr>
      <w:tr w:rsidR="00923319" w14:paraId="637CABC9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83A22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1AC1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646925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422621F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61B0326" w14:textId="77777777" w:rsidR="00923319" w:rsidRDefault="00F12B7A">
            <w:pPr>
              <w:jc w:val="right"/>
            </w:pPr>
            <w:r>
              <w:t>0.836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5549D82" w14:textId="77777777" w:rsidR="00923319" w:rsidRDefault="00F12B7A">
            <w:pPr>
              <w:jc w:val="right"/>
            </w:pPr>
            <w:r>
              <w:t>0.418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A2B5081" w14:textId="77777777" w:rsidR="00923319" w:rsidRDefault="00F12B7A">
            <w:pPr>
              <w:jc w:val="right"/>
            </w:pPr>
            <w:r>
              <w:t>0.933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ABC3B41" w14:textId="77777777" w:rsidR="00923319" w:rsidRDefault="00F12B7A">
            <w:pPr>
              <w:jc w:val="right"/>
            </w:pPr>
            <w:r>
              <w:t>0.42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23A1703" w14:textId="77777777" w:rsidR="00923319" w:rsidRDefault="00F12B7A">
            <w:pPr>
              <w:jc w:val="right"/>
            </w:pPr>
            <w:r>
              <w:t>0.318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91A53A" w14:textId="77777777" w:rsidR="00923319" w:rsidRDefault="00F12B7A">
            <w:pPr>
              <w:jc w:val="right"/>
            </w:pPr>
            <w:r>
              <w:t>110.202</w:t>
            </w:r>
          </w:p>
        </w:tc>
      </w:tr>
      <w:tr w:rsidR="00923319" w14:paraId="6F62E2C6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D738D4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ABEBB1" w14:textId="77777777" w:rsidR="00923319" w:rsidRDefault="00F12B7A">
            <w:r>
              <w:t>SPI_12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7DB480" w14:textId="77777777" w:rsidR="00923319" w:rsidRDefault="00F12B7A">
            <w:r>
              <w:t>1.106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826C1D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7A77AB" w14:textId="77777777" w:rsidR="00923319" w:rsidRDefault="00F12B7A">
            <w:pPr>
              <w:jc w:val="right"/>
            </w:pPr>
            <w:r>
              <w:t>0.567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4D9A82" w14:textId="77777777" w:rsidR="00923319" w:rsidRDefault="00F12B7A">
            <w:pPr>
              <w:jc w:val="right"/>
            </w:pPr>
            <w:r>
              <w:t>1.422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2D60B2" w14:textId="77777777" w:rsidR="00923319" w:rsidRDefault="00F12B7A">
            <w:pPr>
              <w:jc w:val="right"/>
            </w:pPr>
            <w:r>
              <w:t>-0.163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E33C9E" w14:textId="77777777" w:rsidR="00923319" w:rsidRDefault="00F12B7A">
            <w:pPr>
              <w:jc w:val="right"/>
            </w:pPr>
            <w:r>
              <w:t>1.322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995CD5" w14:textId="77777777" w:rsidR="00923319" w:rsidRDefault="00F12B7A">
            <w:pPr>
              <w:jc w:val="right"/>
            </w:pPr>
            <w:r>
              <w:t>1.274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8B0C48" w14:textId="77777777" w:rsidR="00923319" w:rsidRDefault="00F12B7A">
            <w:pPr>
              <w:jc w:val="right"/>
            </w:pPr>
            <w:r>
              <w:t>329.59</w:t>
            </w:r>
          </w:p>
        </w:tc>
      </w:tr>
      <w:tr w:rsidR="00923319" w14:paraId="230A9D0C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A2A93F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3B9E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4032A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4E4190C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DA195CF" w14:textId="77777777" w:rsidR="00923319" w:rsidRDefault="00F12B7A">
            <w:pPr>
              <w:jc w:val="right"/>
            </w:pPr>
            <w:r>
              <w:t>0.369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AFD05BC" w14:textId="77777777" w:rsidR="00923319" w:rsidRDefault="00F12B7A">
            <w:pPr>
              <w:jc w:val="right"/>
            </w:pPr>
            <w:r>
              <w:t>1.223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7D1C779" w14:textId="77777777" w:rsidR="00923319" w:rsidRDefault="00F12B7A">
            <w:pPr>
              <w:jc w:val="right"/>
            </w:pPr>
            <w:r>
              <w:t>-0.118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5DE666A" w14:textId="77777777" w:rsidR="00923319" w:rsidRDefault="00F12B7A">
            <w:pPr>
              <w:jc w:val="right"/>
            </w:pPr>
            <w:r>
              <w:t>1.207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00BDB49" w14:textId="77777777" w:rsidR="00923319" w:rsidRDefault="00F12B7A">
            <w:pPr>
              <w:jc w:val="right"/>
            </w:pPr>
            <w:r>
              <w:t>1.074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1E82CC6" w14:textId="77777777" w:rsidR="00923319" w:rsidRDefault="00F12B7A">
            <w:pPr>
              <w:jc w:val="right"/>
            </w:pPr>
            <w:r>
              <w:t>175.154</w:t>
            </w:r>
          </w:p>
        </w:tc>
      </w:tr>
      <w:tr w:rsidR="00923319" w14:paraId="631E032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3792C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79A37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3FE5C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E31C2BF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609037C" w14:textId="77777777" w:rsidR="00923319" w:rsidRDefault="00F12B7A">
            <w:pPr>
              <w:jc w:val="right"/>
            </w:pPr>
            <w:r>
              <w:t>0.57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2D7A4AF" w14:textId="77777777" w:rsidR="00923319" w:rsidRDefault="00F12B7A">
            <w:pPr>
              <w:jc w:val="right"/>
            </w:pPr>
            <w:r>
              <w:t>0.633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5D591FC" w14:textId="77777777" w:rsidR="00923319" w:rsidRDefault="00F12B7A">
            <w:pPr>
              <w:jc w:val="right"/>
            </w:pPr>
            <w:r>
              <w:t>0.938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D4E442C" w14:textId="77777777" w:rsidR="00923319" w:rsidRDefault="00F12B7A">
            <w:pPr>
              <w:jc w:val="right"/>
            </w:pPr>
            <w:r>
              <w:t>0.604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E9A0B61" w14:textId="77777777" w:rsidR="00923319" w:rsidRDefault="00F12B7A">
            <w:pPr>
              <w:jc w:val="right"/>
            </w:pPr>
            <w:r>
              <w:t>0.535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6B32EFA" w14:textId="77777777" w:rsidR="00923319" w:rsidRDefault="00F12B7A">
            <w:pPr>
              <w:jc w:val="right"/>
            </w:pPr>
            <w:r>
              <w:t>81.356</w:t>
            </w:r>
          </w:p>
        </w:tc>
      </w:tr>
      <w:tr w:rsidR="00923319" w14:paraId="17BA16DE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6B392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C1BB4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3FAB60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A9E3353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223F2DC" w14:textId="77777777" w:rsidR="00923319" w:rsidRDefault="00F12B7A">
            <w:pPr>
              <w:jc w:val="right"/>
            </w:pPr>
            <w:r>
              <w:t>0.967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828B77D" w14:textId="77777777" w:rsidR="00923319" w:rsidRDefault="00F12B7A">
            <w:pPr>
              <w:jc w:val="right"/>
            </w:pPr>
            <w:r>
              <w:t>0.483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D1420E2" w14:textId="77777777" w:rsidR="00923319" w:rsidRDefault="00F12B7A">
            <w:pPr>
              <w:jc w:val="right"/>
            </w:pPr>
            <w:r>
              <w:t>0.929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83E5C36" w14:textId="77777777" w:rsidR="00923319" w:rsidRDefault="00F12B7A">
            <w:pPr>
              <w:jc w:val="right"/>
            </w:pPr>
            <w:r>
              <w:t>0.413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B6462DA" w14:textId="77777777" w:rsidR="00923319" w:rsidRDefault="00F12B7A">
            <w:pPr>
              <w:jc w:val="right"/>
            </w:pPr>
            <w:r>
              <w:t>0.387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3119DE" w14:textId="77777777" w:rsidR="00923319" w:rsidRDefault="00F12B7A">
            <w:pPr>
              <w:jc w:val="right"/>
            </w:pPr>
            <w:r>
              <w:t>169.864</w:t>
            </w:r>
          </w:p>
        </w:tc>
      </w:tr>
      <w:tr w:rsidR="00923319" w14:paraId="2AE284B4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0C057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B40C9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1379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C2E43CA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5EB9578" w14:textId="77777777" w:rsidR="00923319" w:rsidRDefault="00F12B7A">
            <w:pPr>
              <w:jc w:val="right"/>
            </w:pPr>
            <w:r>
              <w:t>1.134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9D1E472" w14:textId="77777777" w:rsidR="00923319" w:rsidRDefault="00F12B7A">
            <w:pPr>
              <w:jc w:val="right"/>
            </w:pPr>
            <w:r>
              <w:t>0.476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435F10A" w14:textId="77777777" w:rsidR="00923319" w:rsidRDefault="00F12B7A">
            <w:pPr>
              <w:jc w:val="right"/>
            </w:pPr>
            <w:r>
              <w:t>0.909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46CB76B" w14:textId="77777777" w:rsidR="00923319" w:rsidRDefault="00F12B7A">
            <w:pPr>
              <w:jc w:val="right"/>
            </w:pPr>
            <w:r>
              <w:t>0.479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9C552D8" w14:textId="77777777" w:rsidR="00923319" w:rsidRDefault="00F12B7A">
            <w:pPr>
              <w:jc w:val="right"/>
            </w:pPr>
            <w:r>
              <w:t>0.382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08138B" w14:textId="77777777" w:rsidR="00923319" w:rsidRDefault="00F12B7A">
            <w:pPr>
              <w:jc w:val="right"/>
            </w:pPr>
            <w:r>
              <w:t>169.457</w:t>
            </w:r>
          </w:p>
        </w:tc>
      </w:tr>
      <w:tr w:rsidR="00923319" w14:paraId="2F1D6969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09B2A0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1677AC" w14:textId="77777777" w:rsidR="00923319" w:rsidRDefault="00F12B7A">
            <w:r>
              <w:t>SPI_24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F9C943" w14:textId="77777777" w:rsidR="00923319" w:rsidRDefault="00F12B7A">
            <w:r>
              <w:t>1.094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AB0FFD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915879" w14:textId="77777777" w:rsidR="00923319" w:rsidRDefault="00F12B7A">
            <w:pPr>
              <w:jc w:val="right"/>
            </w:pPr>
            <w:r>
              <w:t>0.21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FBBB4D" w14:textId="77777777" w:rsidR="00923319" w:rsidRDefault="00F12B7A">
            <w:pPr>
              <w:jc w:val="right"/>
            </w:pPr>
            <w:r>
              <w:t>1.061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4D4C4C" w14:textId="77777777" w:rsidR="00923319" w:rsidRDefault="00F12B7A">
            <w:pPr>
              <w:jc w:val="right"/>
            </w:pPr>
            <w:r>
              <w:t>0.298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74B27D" w14:textId="77777777" w:rsidR="00923319" w:rsidRDefault="00F12B7A">
            <w:pPr>
              <w:jc w:val="right"/>
            </w:pPr>
            <w:r>
              <w:t>1.051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F025B3" w14:textId="77777777" w:rsidR="00923319" w:rsidRDefault="00F12B7A">
            <w:pPr>
              <w:jc w:val="right"/>
            </w:pPr>
            <w:r>
              <w:t>0.939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E31805" w14:textId="77777777" w:rsidR="00923319" w:rsidRDefault="00F12B7A">
            <w:pPr>
              <w:jc w:val="right"/>
            </w:pPr>
            <w:r>
              <w:t>115.43</w:t>
            </w:r>
          </w:p>
        </w:tc>
      </w:tr>
      <w:tr w:rsidR="00923319" w14:paraId="5BD98A34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61A2B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ABD11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2642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14940D3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248C6E0" w14:textId="77777777" w:rsidR="00923319" w:rsidRDefault="00F12B7A">
            <w:pPr>
              <w:jc w:val="right"/>
            </w:pPr>
            <w:r>
              <w:t>0.035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D02729D" w14:textId="77777777" w:rsidR="00923319" w:rsidRDefault="00F12B7A">
            <w:pPr>
              <w:jc w:val="right"/>
            </w:pPr>
            <w:r>
              <w:t>1.087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1F3D8CF" w14:textId="77777777" w:rsidR="00923319" w:rsidRDefault="00F12B7A">
            <w:pPr>
              <w:jc w:val="right"/>
            </w:pPr>
            <w:r>
              <w:t>0.183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2D16CFE" w14:textId="77777777" w:rsidR="00923319" w:rsidRDefault="00F12B7A">
            <w:pPr>
              <w:jc w:val="right"/>
            </w:pPr>
            <w:r>
              <w:t>1.088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74F266A" w14:textId="77777777" w:rsidR="00923319" w:rsidRDefault="00F12B7A">
            <w:pPr>
              <w:jc w:val="right"/>
            </w:pPr>
            <w:r>
              <w:t>0.923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8177B1" w14:textId="77777777" w:rsidR="00923319" w:rsidRDefault="00F12B7A">
            <w:pPr>
              <w:jc w:val="right"/>
            </w:pPr>
            <w:r>
              <w:t>108.509</w:t>
            </w:r>
          </w:p>
        </w:tc>
      </w:tr>
      <w:tr w:rsidR="00923319" w14:paraId="0E2D61D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7E2FA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EB74D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EE957A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6E951B3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FEFF47A" w14:textId="77777777" w:rsidR="00923319" w:rsidRDefault="00F12B7A">
            <w:pPr>
              <w:jc w:val="right"/>
            </w:pPr>
            <w:r>
              <w:t>0.475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382CBDB" w14:textId="77777777" w:rsidR="00923319" w:rsidRDefault="00F12B7A">
            <w:pPr>
              <w:jc w:val="right"/>
            </w:pPr>
            <w:r>
              <w:t>0.698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BD35ABD" w14:textId="77777777" w:rsidR="00923319" w:rsidRDefault="00F12B7A">
            <w:pPr>
              <w:jc w:val="right"/>
            </w:pPr>
            <w:r>
              <w:t>0.921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64CD7C2" w14:textId="77777777" w:rsidR="00923319" w:rsidRDefault="00F12B7A">
            <w:pPr>
              <w:jc w:val="right"/>
            </w:pPr>
            <w:r>
              <w:t>0.682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CFDF1D0" w14:textId="77777777" w:rsidR="00923319" w:rsidRDefault="00F12B7A">
            <w:pPr>
              <w:jc w:val="right"/>
            </w:pPr>
            <w:r>
              <w:t>0.589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5328537" w14:textId="77777777" w:rsidR="00923319" w:rsidRDefault="00F12B7A">
            <w:pPr>
              <w:jc w:val="right"/>
            </w:pPr>
            <w:r>
              <w:t>74.166</w:t>
            </w:r>
          </w:p>
        </w:tc>
      </w:tr>
      <w:tr w:rsidR="00923319" w14:paraId="65CBA532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FBDF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F86BE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5134D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36522D4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9F5E91F" w14:textId="77777777" w:rsidR="00923319" w:rsidRDefault="00F12B7A">
            <w:pPr>
              <w:jc w:val="right"/>
            </w:pPr>
            <w:r>
              <w:t>0.317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9FD1664" w14:textId="77777777" w:rsidR="00923319" w:rsidRDefault="00F12B7A">
            <w:pPr>
              <w:jc w:val="right"/>
            </w:pPr>
            <w:r>
              <w:t>1.375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D50C2C9" w14:textId="77777777" w:rsidR="00923319" w:rsidRDefault="00F12B7A">
            <w:pPr>
              <w:jc w:val="right"/>
            </w:pPr>
            <w:r>
              <w:t>0.291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E4D654C" w14:textId="77777777" w:rsidR="00923319" w:rsidRDefault="00F12B7A">
            <w:pPr>
              <w:jc w:val="right"/>
            </w:pPr>
            <w:r>
              <w:t>1.047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A33EB00" w14:textId="77777777" w:rsidR="00923319" w:rsidRDefault="00F12B7A">
            <w:pPr>
              <w:jc w:val="right"/>
            </w:pPr>
            <w:r>
              <w:t>1.226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4CB4965" w14:textId="77777777" w:rsidR="00923319" w:rsidRDefault="00F12B7A">
            <w:pPr>
              <w:jc w:val="right"/>
            </w:pPr>
            <w:r>
              <w:t>183.995</w:t>
            </w:r>
          </w:p>
        </w:tc>
      </w:tr>
      <w:tr w:rsidR="00923319" w14:paraId="04F916C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8D528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38C9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5623C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4A73A5F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E772761" w14:textId="77777777" w:rsidR="00923319" w:rsidRDefault="00F12B7A">
            <w:pPr>
              <w:jc w:val="right"/>
            </w:pPr>
            <w:r>
              <w:t>0.598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C2E780C" w14:textId="77777777" w:rsidR="00923319" w:rsidRDefault="00F12B7A">
            <w:pPr>
              <w:jc w:val="right"/>
            </w:pPr>
            <w:r>
              <w:t>0.595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DC04CF6" w14:textId="77777777" w:rsidR="00923319" w:rsidRDefault="00F12B7A">
            <w:pPr>
              <w:jc w:val="right"/>
            </w:pPr>
            <w:r>
              <w:t>0.915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55542B8" w14:textId="77777777" w:rsidR="00923319" w:rsidRDefault="00F12B7A">
            <w:pPr>
              <w:jc w:val="right"/>
            </w:pPr>
            <w:r>
              <w:t>0.597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2ED8660" w14:textId="77777777" w:rsidR="00923319" w:rsidRDefault="00F12B7A">
            <w:pPr>
              <w:jc w:val="right"/>
            </w:pPr>
            <w:r>
              <w:t>0.496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D4902B1" w14:textId="77777777" w:rsidR="00923319" w:rsidRDefault="00F12B7A">
            <w:pPr>
              <w:jc w:val="right"/>
            </w:pPr>
            <w:r>
              <w:t>56.822</w:t>
            </w:r>
          </w:p>
        </w:tc>
      </w:tr>
      <w:tr w:rsidR="00923319" w14:paraId="30BBAE04" w14:textId="77777777" w:rsidTr="00D55ED3">
        <w:tc>
          <w:tcPr>
            <w:tcW w:w="883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EB4E91" w14:textId="77777777" w:rsidR="00923319" w:rsidRDefault="00F12B7A">
            <w:r>
              <w:t>40708</w:t>
            </w:r>
          </w:p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320A0E" w14:textId="77777777" w:rsidR="00923319" w:rsidRDefault="00F12B7A">
            <w:r>
              <w:t>SPI_1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B8C52E" w14:textId="77777777" w:rsidR="00923319" w:rsidRDefault="00F12B7A">
            <w:r>
              <w:t>0.893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71468E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ACB56B" w14:textId="77777777" w:rsidR="00923319" w:rsidRDefault="00F12B7A">
            <w:pPr>
              <w:jc w:val="right"/>
            </w:pPr>
            <w:r>
              <w:t>0.515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B878DB" w14:textId="77777777" w:rsidR="00923319" w:rsidRDefault="00F12B7A">
            <w:pPr>
              <w:jc w:val="right"/>
            </w:pPr>
            <w:r>
              <w:t>1.059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0118C3" w14:textId="77777777" w:rsidR="00923319" w:rsidRDefault="00F12B7A">
            <w:pPr>
              <w:jc w:val="right"/>
            </w:pPr>
            <w:r>
              <w:t>-0.077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1FDB50" w14:textId="77777777" w:rsidR="00923319" w:rsidRDefault="00F12B7A">
            <w:pPr>
              <w:jc w:val="right"/>
            </w:pPr>
            <w:r>
              <w:t>1.065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2D6A2C" w14:textId="77777777" w:rsidR="00923319" w:rsidRDefault="00F12B7A">
            <w:pPr>
              <w:jc w:val="right"/>
            </w:pPr>
            <w:r>
              <w:t>0.828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4EF938" w14:textId="77777777" w:rsidR="00923319" w:rsidRDefault="00F12B7A">
            <w:pPr>
              <w:jc w:val="right"/>
            </w:pPr>
            <w:r>
              <w:t>178.602</w:t>
            </w:r>
          </w:p>
        </w:tc>
      </w:tr>
      <w:tr w:rsidR="00923319" w14:paraId="7CD49B8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0F8CA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946553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FFD58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AAF749D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8195320" w14:textId="77777777" w:rsidR="00923319" w:rsidRDefault="00F12B7A">
            <w:pPr>
              <w:jc w:val="right"/>
            </w:pPr>
            <w:r>
              <w:t>0.228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E96ACEB" w14:textId="77777777" w:rsidR="00923319" w:rsidRDefault="00F12B7A">
            <w:pPr>
              <w:jc w:val="right"/>
            </w:pPr>
            <w:r>
              <w:t>0.934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574995A" w14:textId="77777777" w:rsidR="00923319" w:rsidRDefault="00F12B7A">
            <w:pPr>
              <w:jc w:val="right"/>
            </w:pPr>
            <w:r>
              <w:t>-0.072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52BCD56" w14:textId="77777777" w:rsidR="00923319" w:rsidRDefault="00F12B7A">
            <w:pPr>
              <w:jc w:val="right"/>
            </w:pPr>
            <w:r>
              <w:t>0.937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C714C8F" w14:textId="77777777" w:rsidR="00923319" w:rsidRDefault="00F12B7A">
            <w:pPr>
              <w:jc w:val="right"/>
            </w:pPr>
            <w:r>
              <w:t>0.763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92EE82" w14:textId="77777777" w:rsidR="00923319" w:rsidRDefault="00F12B7A">
            <w:pPr>
              <w:jc w:val="right"/>
            </w:pPr>
            <w:r>
              <w:t>134.188</w:t>
            </w:r>
          </w:p>
        </w:tc>
      </w:tr>
      <w:tr w:rsidR="00923319" w14:paraId="15EE7DE0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60AED8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05715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B9867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66841CC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8B0FC49" w14:textId="77777777" w:rsidR="00923319" w:rsidRDefault="00F12B7A">
            <w:pPr>
              <w:jc w:val="right"/>
            </w:pPr>
            <w:r>
              <w:t>0.073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8CB59CD" w14:textId="77777777" w:rsidR="00923319" w:rsidRDefault="00F12B7A">
            <w:pPr>
              <w:jc w:val="right"/>
            </w:pPr>
            <w:r>
              <w:t>0.903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C411325" w14:textId="77777777" w:rsidR="00923319" w:rsidRDefault="00F12B7A">
            <w:pPr>
              <w:jc w:val="right"/>
            </w:pPr>
            <w:r>
              <w:t>-0.05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7884E14" w14:textId="77777777" w:rsidR="00923319" w:rsidRDefault="00F12B7A">
            <w:pPr>
              <w:jc w:val="right"/>
            </w:pPr>
            <w:r>
              <w:t>0.9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32834BA" w14:textId="77777777" w:rsidR="00923319" w:rsidRDefault="00F12B7A">
            <w:pPr>
              <w:jc w:val="right"/>
            </w:pPr>
            <w:r>
              <w:t>0.736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7B86C8" w14:textId="77777777" w:rsidR="00923319" w:rsidRDefault="00F12B7A">
            <w:pPr>
              <w:jc w:val="right"/>
            </w:pPr>
            <w:r>
              <w:t>112.852</w:t>
            </w:r>
          </w:p>
        </w:tc>
      </w:tr>
      <w:tr w:rsidR="00923319" w14:paraId="2C4FCCE2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5FBE5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5B96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76FF2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D269D35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D69DCA2" w14:textId="77777777" w:rsidR="00923319" w:rsidRDefault="00F12B7A">
            <w:pPr>
              <w:jc w:val="right"/>
            </w:pPr>
            <w:r>
              <w:t>0.362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1422B1D" w14:textId="77777777" w:rsidR="00923319" w:rsidRDefault="00F12B7A">
            <w:pPr>
              <w:jc w:val="right"/>
            </w:pPr>
            <w:r>
              <w:t>0.985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27CBF78" w14:textId="77777777" w:rsidR="00923319" w:rsidRDefault="00F12B7A">
            <w:pPr>
              <w:jc w:val="right"/>
            </w:pPr>
            <w:r>
              <w:t>-0.082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6CA2075" w14:textId="77777777" w:rsidR="00923319" w:rsidRDefault="00F12B7A">
            <w:pPr>
              <w:jc w:val="right"/>
            </w:pPr>
            <w:r>
              <w:t>0.991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34BF562" w14:textId="77777777" w:rsidR="00923319" w:rsidRDefault="00F12B7A">
            <w:pPr>
              <w:jc w:val="right"/>
            </w:pPr>
            <w:r>
              <w:t>0.801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4117205" w14:textId="77777777" w:rsidR="00923319" w:rsidRDefault="00F12B7A">
            <w:pPr>
              <w:jc w:val="right"/>
            </w:pPr>
            <w:r>
              <w:t>154.185</w:t>
            </w:r>
          </w:p>
        </w:tc>
      </w:tr>
      <w:tr w:rsidR="00923319" w14:paraId="25385FB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3D43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215B4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2789A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AD8E81F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E4DAAEE" w14:textId="77777777" w:rsidR="00923319" w:rsidRDefault="00F12B7A">
            <w:pPr>
              <w:jc w:val="right"/>
            </w:pPr>
            <w:r>
              <w:t>0.356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4A332BE" w14:textId="77777777" w:rsidR="00923319" w:rsidRDefault="00F12B7A">
            <w:pPr>
              <w:jc w:val="right"/>
            </w:pPr>
            <w:r>
              <w:t>0.994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3DE8B67" w14:textId="77777777" w:rsidR="00923319" w:rsidRDefault="00F12B7A">
            <w:pPr>
              <w:jc w:val="right"/>
            </w:pPr>
            <w:r>
              <w:t>-0.118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B96A2DE" w14:textId="77777777" w:rsidR="00923319" w:rsidRDefault="00F12B7A">
            <w:pPr>
              <w:jc w:val="right"/>
            </w:pPr>
            <w:r>
              <w:t>1.0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CF2FE2F" w14:textId="77777777" w:rsidR="00923319" w:rsidRDefault="00F12B7A">
            <w:pPr>
              <w:jc w:val="right"/>
            </w:pPr>
            <w:r>
              <w:t>0.818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10E1B41" w14:textId="77777777" w:rsidR="00923319" w:rsidRDefault="00F12B7A">
            <w:pPr>
              <w:jc w:val="right"/>
            </w:pPr>
            <w:r>
              <w:t>162.617</w:t>
            </w:r>
          </w:p>
        </w:tc>
      </w:tr>
      <w:tr w:rsidR="00923319" w14:paraId="70F4CD5B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BC8D73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8B67CB" w14:textId="77777777" w:rsidR="00923319" w:rsidRDefault="00F12B7A">
            <w:r>
              <w:t>SPI_3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19A9B1" w14:textId="77777777" w:rsidR="00923319" w:rsidRDefault="00F12B7A">
            <w:r>
              <w:t>0.906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8FC810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FAE2B5" w14:textId="77777777" w:rsidR="00923319" w:rsidRDefault="00F12B7A">
            <w:pPr>
              <w:jc w:val="right"/>
            </w:pPr>
            <w:r>
              <w:t>0.524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D80BE1" w14:textId="77777777" w:rsidR="00923319" w:rsidRDefault="00F12B7A">
            <w:pPr>
              <w:jc w:val="right"/>
            </w:pPr>
            <w:r>
              <w:t>0.836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4C6D36" w14:textId="77777777" w:rsidR="00923319" w:rsidRDefault="00F12B7A">
            <w:pPr>
              <w:jc w:val="right"/>
            </w:pPr>
            <w:r>
              <w:t>0.471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068C7B" w14:textId="77777777" w:rsidR="00923319" w:rsidRDefault="00F12B7A">
            <w:pPr>
              <w:jc w:val="right"/>
            </w:pPr>
            <w:r>
              <w:t>0.805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4818AF" w14:textId="77777777" w:rsidR="00923319" w:rsidRDefault="00F12B7A">
            <w:pPr>
              <w:jc w:val="right"/>
            </w:pPr>
            <w:r>
              <w:t>0.657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E7CEC8" w14:textId="77777777" w:rsidR="00923319" w:rsidRDefault="00F12B7A">
            <w:pPr>
              <w:jc w:val="right"/>
            </w:pPr>
            <w:r>
              <w:t>513.323</w:t>
            </w:r>
          </w:p>
        </w:tc>
      </w:tr>
      <w:tr w:rsidR="00923319" w14:paraId="505DFE1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77224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69FDB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382BAE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DF07AE5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DA75E02" w14:textId="77777777" w:rsidR="00923319" w:rsidRDefault="00F12B7A">
            <w:pPr>
              <w:jc w:val="right"/>
            </w:pPr>
            <w:r>
              <w:t>0.265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8CE631F" w14:textId="77777777" w:rsidR="00923319" w:rsidRDefault="00F12B7A">
            <w:pPr>
              <w:jc w:val="right"/>
            </w:pPr>
            <w:r>
              <w:t>0.821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0BD616C" w14:textId="77777777" w:rsidR="00923319" w:rsidRDefault="00F12B7A">
            <w:pPr>
              <w:jc w:val="right"/>
            </w:pPr>
            <w:r>
              <w:t>0.446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C4F38D0" w14:textId="77777777" w:rsidR="00923319" w:rsidRDefault="00F12B7A">
            <w:pPr>
              <w:jc w:val="right"/>
            </w:pPr>
            <w:r>
              <w:t>0.823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6434F77" w14:textId="77777777" w:rsidR="00923319" w:rsidRDefault="00F12B7A">
            <w:pPr>
              <w:jc w:val="right"/>
            </w:pPr>
            <w:r>
              <w:t>0.63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4C6226" w14:textId="77777777" w:rsidR="00923319" w:rsidRDefault="00F12B7A">
            <w:pPr>
              <w:jc w:val="right"/>
            </w:pPr>
            <w:r>
              <w:t>438.35</w:t>
            </w:r>
          </w:p>
        </w:tc>
      </w:tr>
      <w:tr w:rsidR="00923319" w14:paraId="5CC07ED1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940E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6B8627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0674C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1BA3A93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065FC3C" w14:textId="77777777" w:rsidR="00923319" w:rsidRDefault="00F12B7A">
            <w:pPr>
              <w:jc w:val="right"/>
            </w:pPr>
            <w:r>
              <w:t>0.226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38A53C1" w14:textId="77777777" w:rsidR="00923319" w:rsidRDefault="00F12B7A">
            <w:pPr>
              <w:jc w:val="right"/>
            </w:pPr>
            <w:r>
              <w:t>0.799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CBBD14D" w14:textId="77777777" w:rsidR="00923319" w:rsidRDefault="00F12B7A">
            <w:pPr>
              <w:jc w:val="right"/>
            </w:pPr>
            <w:r>
              <w:t>0.628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C596E09" w14:textId="77777777" w:rsidR="00923319" w:rsidRDefault="00F12B7A">
            <w:pPr>
              <w:jc w:val="right"/>
            </w:pPr>
            <w:r>
              <w:t>0.784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DDF1ACB" w14:textId="77777777" w:rsidR="00923319" w:rsidRDefault="00F12B7A">
            <w:pPr>
              <w:jc w:val="right"/>
            </w:pPr>
            <w:r>
              <w:t>0.614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313E18B" w14:textId="77777777" w:rsidR="00923319" w:rsidRDefault="00F12B7A">
            <w:pPr>
              <w:jc w:val="right"/>
            </w:pPr>
            <w:r>
              <w:t>398.068</w:t>
            </w:r>
          </w:p>
        </w:tc>
      </w:tr>
      <w:tr w:rsidR="00923319" w14:paraId="55156D7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CDF25D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7BCD6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462E4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9029621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3462689" w14:textId="77777777" w:rsidR="00923319" w:rsidRDefault="00F12B7A">
            <w:pPr>
              <w:jc w:val="right"/>
            </w:pPr>
            <w:r>
              <w:t>0.889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541389A" w14:textId="77777777" w:rsidR="00923319" w:rsidRDefault="00F12B7A">
            <w:pPr>
              <w:jc w:val="right"/>
            </w:pPr>
            <w:r>
              <w:t>1.244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22535D4" w14:textId="77777777" w:rsidR="00923319" w:rsidRDefault="00F12B7A">
            <w:pPr>
              <w:jc w:val="right"/>
            </w:pPr>
            <w:r>
              <w:t>0.096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88EBD3C" w14:textId="77777777" w:rsidR="00923319" w:rsidRDefault="00F12B7A">
            <w:pPr>
              <w:jc w:val="right"/>
            </w:pPr>
            <w:r>
              <w:t>1.207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6FEA1FB" w14:textId="77777777" w:rsidR="00923319" w:rsidRDefault="00F12B7A">
            <w:pPr>
              <w:jc w:val="right"/>
            </w:pPr>
            <w:r>
              <w:t>1.0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198FC57" w14:textId="77777777" w:rsidR="00923319" w:rsidRDefault="00F12B7A">
            <w:pPr>
              <w:jc w:val="right"/>
            </w:pPr>
            <w:r>
              <w:t>705.646</w:t>
            </w:r>
          </w:p>
        </w:tc>
      </w:tr>
      <w:tr w:rsidR="00923319" w14:paraId="06A5829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167D7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D7763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F538F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195492C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7250DFA" w14:textId="77777777" w:rsidR="00923319" w:rsidRDefault="00F12B7A">
            <w:pPr>
              <w:jc w:val="right"/>
            </w:pPr>
            <w:r>
              <w:t>0.775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396065D" w14:textId="77777777" w:rsidR="00923319" w:rsidRDefault="00F12B7A">
            <w:pPr>
              <w:jc w:val="right"/>
            </w:pPr>
            <w:r>
              <w:t>0.707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D7EEFC2" w14:textId="77777777" w:rsidR="00923319" w:rsidRDefault="00F12B7A">
            <w:pPr>
              <w:jc w:val="right"/>
            </w:pPr>
            <w:r>
              <w:t>0.654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9C0B461" w14:textId="77777777" w:rsidR="00923319" w:rsidRDefault="00F12B7A">
            <w:pPr>
              <w:jc w:val="right"/>
            </w:pPr>
            <w:r>
              <w:t>0.71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0D4AAFB" w14:textId="77777777" w:rsidR="00923319" w:rsidRDefault="00F12B7A">
            <w:pPr>
              <w:jc w:val="right"/>
            </w:pPr>
            <w:r>
              <w:t>0.583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9B02C6F" w14:textId="77777777" w:rsidR="00923319" w:rsidRDefault="00F12B7A">
            <w:pPr>
              <w:jc w:val="right"/>
            </w:pPr>
            <w:r>
              <w:t>504.979</w:t>
            </w:r>
          </w:p>
        </w:tc>
      </w:tr>
      <w:tr w:rsidR="00923319" w14:paraId="1E9BE6BA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8F42F5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0866A8" w14:textId="77777777" w:rsidR="00923319" w:rsidRDefault="00F12B7A">
            <w:r>
              <w:t>SPI_6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56F09C" w14:textId="77777777" w:rsidR="00923319" w:rsidRDefault="00F12B7A">
            <w:r>
              <w:t>0.943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593F47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DD5FE2" w14:textId="77777777" w:rsidR="00923319" w:rsidRDefault="00F12B7A">
            <w:pPr>
              <w:jc w:val="right"/>
            </w:pPr>
            <w:r>
              <w:t>0.627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B439D0" w14:textId="77777777" w:rsidR="00923319" w:rsidRDefault="00F12B7A">
            <w:pPr>
              <w:jc w:val="right"/>
            </w:pPr>
            <w:r>
              <w:t>0.964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1AE32B" w14:textId="77777777" w:rsidR="00923319" w:rsidRDefault="00F12B7A">
            <w:pPr>
              <w:jc w:val="right"/>
            </w:pPr>
            <w:r>
              <w:t>0.289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898CD0" w14:textId="77777777" w:rsidR="00923319" w:rsidRDefault="00F12B7A">
            <w:pPr>
              <w:jc w:val="right"/>
            </w:pPr>
            <w:r>
              <w:t>0.97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EBD723" w14:textId="77777777" w:rsidR="00923319" w:rsidRDefault="00F12B7A">
            <w:pPr>
              <w:jc w:val="right"/>
            </w:pPr>
            <w:r>
              <w:t>0.859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A92FCF" w14:textId="77777777" w:rsidR="00923319" w:rsidRDefault="00F12B7A">
            <w:pPr>
              <w:jc w:val="right"/>
            </w:pPr>
            <w:r>
              <w:t>530.897</w:t>
            </w:r>
          </w:p>
        </w:tc>
      </w:tr>
      <w:tr w:rsidR="00923319" w14:paraId="436A8617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EF2ED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E4833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8B772D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967E625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1F4E965" w14:textId="77777777" w:rsidR="00923319" w:rsidRDefault="00F12B7A">
            <w:pPr>
              <w:jc w:val="right"/>
            </w:pPr>
            <w:r>
              <w:t>0.482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BAA73E5" w14:textId="77777777" w:rsidR="00923319" w:rsidRDefault="00F12B7A">
            <w:pPr>
              <w:jc w:val="right"/>
            </w:pPr>
            <w:r>
              <w:t>1.022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52D1ED6" w14:textId="77777777" w:rsidR="00923319" w:rsidRDefault="00F12B7A">
            <w:pPr>
              <w:jc w:val="right"/>
            </w:pPr>
            <w:r>
              <w:t>0.203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F04E151" w14:textId="77777777" w:rsidR="00923319" w:rsidRDefault="00F12B7A">
            <w:pPr>
              <w:jc w:val="right"/>
            </w:pPr>
            <w:r>
              <w:t>0.967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944B7A5" w14:textId="77777777" w:rsidR="00923319" w:rsidRDefault="00F12B7A">
            <w:pPr>
              <w:jc w:val="right"/>
            </w:pPr>
            <w:r>
              <w:t>0.834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45F8E7" w14:textId="77777777" w:rsidR="00923319" w:rsidRDefault="00F12B7A">
            <w:pPr>
              <w:jc w:val="right"/>
            </w:pPr>
            <w:r>
              <w:t>308.927</w:t>
            </w:r>
          </w:p>
        </w:tc>
      </w:tr>
      <w:tr w:rsidR="00923319" w14:paraId="3DE41321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707D4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E44A4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03303B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C5E338E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4ECAC8D" w14:textId="77777777" w:rsidR="00923319" w:rsidRDefault="00F12B7A">
            <w:pPr>
              <w:jc w:val="right"/>
            </w:pPr>
            <w:r>
              <w:t>0.259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6A44829" w14:textId="77777777" w:rsidR="00923319" w:rsidRDefault="00F12B7A">
            <w:pPr>
              <w:jc w:val="right"/>
            </w:pPr>
            <w:r>
              <w:t>0.783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7710371" w14:textId="77777777" w:rsidR="00923319" w:rsidRDefault="00F12B7A">
            <w:pPr>
              <w:jc w:val="right"/>
            </w:pPr>
            <w:r>
              <w:t>0.786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59DE8E1" w14:textId="77777777" w:rsidR="00923319" w:rsidRDefault="00F12B7A">
            <w:pPr>
              <w:jc w:val="right"/>
            </w:pPr>
            <w:r>
              <w:t>0.756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5FBEFFB" w14:textId="77777777" w:rsidR="00923319" w:rsidRDefault="00F12B7A">
            <w:pPr>
              <w:jc w:val="right"/>
            </w:pPr>
            <w:r>
              <w:t>0.628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D324DEB" w14:textId="77777777" w:rsidR="00923319" w:rsidRDefault="00F12B7A">
            <w:pPr>
              <w:jc w:val="right"/>
            </w:pPr>
            <w:r>
              <w:t>163.435</w:t>
            </w:r>
          </w:p>
        </w:tc>
      </w:tr>
      <w:tr w:rsidR="00923319" w14:paraId="1BE6A651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E9C0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75680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23BAB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4BEDBD7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904AD62" w14:textId="77777777" w:rsidR="00923319" w:rsidRDefault="00F12B7A">
            <w:pPr>
              <w:jc w:val="right"/>
            </w:pPr>
            <w:r>
              <w:t>0.746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37C6032" w14:textId="77777777" w:rsidR="00923319" w:rsidRDefault="00F12B7A">
            <w:pPr>
              <w:jc w:val="right"/>
            </w:pPr>
            <w:r>
              <w:t>0.816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5831E99" w14:textId="77777777" w:rsidR="00923319" w:rsidRDefault="00F12B7A">
            <w:pPr>
              <w:jc w:val="right"/>
            </w:pPr>
            <w:r>
              <w:t>0.7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239DBE0" w14:textId="77777777" w:rsidR="00923319" w:rsidRDefault="00F12B7A">
            <w:pPr>
              <w:jc w:val="right"/>
            </w:pPr>
            <w:r>
              <w:t>0.679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0B509CD" w14:textId="77777777" w:rsidR="00923319" w:rsidRDefault="00F12B7A">
            <w:pPr>
              <w:jc w:val="right"/>
            </w:pPr>
            <w:r>
              <w:t>0.634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C45C6C0" w14:textId="77777777" w:rsidR="00923319" w:rsidRDefault="00F12B7A">
            <w:pPr>
              <w:jc w:val="right"/>
            </w:pPr>
            <w:r>
              <w:t>294.119</w:t>
            </w:r>
          </w:p>
        </w:tc>
      </w:tr>
      <w:tr w:rsidR="00923319" w14:paraId="38AFE9ED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740E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D29339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66C45A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F8797F2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FDD0470" w14:textId="77777777" w:rsidR="00923319" w:rsidRDefault="00F12B7A">
            <w:pPr>
              <w:jc w:val="right"/>
            </w:pPr>
            <w:r>
              <w:t>0.815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D00419D" w14:textId="77777777" w:rsidR="00923319" w:rsidRDefault="00F12B7A">
            <w:pPr>
              <w:jc w:val="right"/>
            </w:pPr>
            <w:r>
              <w:t>0.52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DE1E080" w14:textId="77777777" w:rsidR="00923319" w:rsidRDefault="00F12B7A">
            <w:pPr>
              <w:jc w:val="right"/>
            </w:pPr>
            <w:r>
              <w:t>0.833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D6E7EBE" w14:textId="77777777" w:rsidR="00923319" w:rsidRDefault="00F12B7A">
            <w:pPr>
              <w:jc w:val="right"/>
            </w:pPr>
            <w:r>
              <w:t>0.522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3011C9C" w14:textId="77777777" w:rsidR="00923319" w:rsidRDefault="00F12B7A">
            <w:pPr>
              <w:jc w:val="right"/>
            </w:pPr>
            <w:r>
              <w:t>0.405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CB3617D" w14:textId="77777777" w:rsidR="00923319" w:rsidRDefault="00F12B7A">
            <w:pPr>
              <w:jc w:val="right"/>
            </w:pPr>
            <w:r>
              <w:t>224.661</w:t>
            </w:r>
          </w:p>
        </w:tc>
      </w:tr>
      <w:tr w:rsidR="00923319" w14:paraId="491A9BF9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AE0A21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C77671" w14:textId="77777777" w:rsidR="00923319" w:rsidRDefault="00F12B7A">
            <w:r>
              <w:t>SPI_9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17C0D1" w14:textId="77777777" w:rsidR="00923319" w:rsidRDefault="00F12B7A">
            <w:r>
              <w:t>0.923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4CDDC1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E40810" w14:textId="77777777" w:rsidR="00923319" w:rsidRDefault="00F12B7A">
            <w:pPr>
              <w:jc w:val="right"/>
            </w:pPr>
            <w:r>
              <w:t>0.378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160437" w14:textId="77777777" w:rsidR="00923319" w:rsidRDefault="00F12B7A">
            <w:pPr>
              <w:jc w:val="right"/>
            </w:pPr>
            <w:r>
              <w:t>0.988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AC6083" w14:textId="77777777" w:rsidR="00923319" w:rsidRDefault="00F12B7A">
            <w:pPr>
              <w:jc w:val="right"/>
            </w:pPr>
            <w:r>
              <w:t>0.037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FF6AB6" w14:textId="77777777" w:rsidR="00923319" w:rsidRDefault="00F12B7A">
            <w:pPr>
              <w:jc w:val="right"/>
            </w:pPr>
            <w:r>
              <w:t>0.984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AD88C8" w14:textId="77777777" w:rsidR="00923319" w:rsidRDefault="00F12B7A">
            <w:pPr>
              <w:jc w:val="right"/>
            </w:pPr>
            <w:r>
              <w:t>0.783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653121" w14:textId="77777777" w:rsidR="00923319" w:rsidRDefault="00F12B7A">
            <w:pPr>
              <w:jc w:val="right"/>
            </w:pPr>
            <w:r>
              <w:t>245.701</w:t>
            </w:r>
          </w:p>
        </w:tc>
      </w:tr>
      <w:tr w:rsidR="00923319" w14:paraId="1B5A4074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E894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446EB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9004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D6BB545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8161B6B" w14:textId="77777777" w:rsidR="00923319" w:rsidRDefault="00F12B7A">
            <w:pPr>
              <w:jc w:val="right"/>
            </w:pPr>
            <w:r>
              <w:t>0.219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3269B61" w14:textId="77777777" w:rsidR="00923319" w:rsidRDefault="00F12B7A">
            <w:pPr>
              <w:jc w:val="right"/>
            </w:pPr>
            <w:r>
              <w:t>0.887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B23CB54" w14:textId="77777777" w:rsidR="00923319" w:rsidRDefault="00F12B7A">
            <w:pPr>
              <w:jc w:val="right"/>
            </w:pPr>
            <w:r>
              <w:t>0.271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73C2F5C" w14:textId="77777777" w:rsidR="00923319" w:rsidRDefault="00F12B7A">
            <w:pPr>
              <w:jc w:val="right"/>
            </w:pPr>
            <w:r>
              <w:t>0.889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AF187BA" w14:textId="77777777" w:rsidR="00923319" w:rsidRDefault="00F12B7A">
            <w:pPr>
              <w:jc w:val="right"/>
            </w:pPr>
            <w:r>
              <w:t>0.682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F0EA53" w14:textId="77777777" w:rsidR="00923319" w:rsidRDefault="00F12B7A">
            <w:pPr>
              <w:jc w:val="right"/>
            </w:pPr>
            <w:r>
              <w:t>185.309</w:t>
            </w:r>
          </w:p>
        </w:tc>
      </w:tr>
      <w:tr w:rsidR="00923319" w14:paraId="3E44C47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6774D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FB0A24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C0E86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BA0DC1D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529019B" w14:textId="77777777" w:rsidR="00923319" w:rsidRDefault="00F12B7A">
            <w:pPr>
              <w:jc w:val="right"/>
            </w:pPr>
            <w:r>
              <w:t>0.286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12F4C36" w14:textId="77777777" w:rsidR="00923319" w:rsidRDefault="00F12B7A">
            <w:pPr>
              <w:jc w:val="right"/>
            </w:pPr>
            <w:r>
              <w:t>0.766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E8B703C" w14:textId="77777777" w:rsidR="00923319" w:rsidRDefault="00F12B7A">
            <w:pPr>
              <w:jc w:val="right"/>
            </w:pPr>
            <w:r>
              <w:t>0.744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65D859D" w14:textId="77777777" w:rsidR="00923319" w:rsidRDefault="00F12B7A">
            <w:pPr>
              <w:jc w:val="right"/>
            </w:pPr>
            <w:r>
              <w:t>0.736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CDBAD60" w14:textId="77777777" w:rsidR="00923319" w:rsidRDefault="00F12B7A">
            <w:pPr>
              <w:jc w:val="right"/>
            </w:pPr>
            <w:r>
              <w:t>0.595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29737CE" w14:textId="77777777" w:rsidR="00923319" w:rsidRDefault="00F12B7A">
            <w:pPr>
              <w:jc w:val="right"/>
            </w:pPr>
            <w:r>
              <w:t>172.359</w:t>
            </w:r>
          </w:p>
        </w:tc>
      </w:tr>
      <w:tr w:rsidR="00923319" w14:paraId="5308CDF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31A88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1C0036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1137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B94EC76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B404D19" w14:textId="77777777" w:rsidR="00923319" w:rsidRDefault="00F12B7A">
            <w:pPr>
              <w:jc w:val="right"/>
            </w:pPr>
            <w:r>
              <w:t>0.695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CDA9703" w14:textId="77777777" w:rsidR="00923319" w:rsidRDefault="00F12B7A">
            <w:pPr>
              <w:jc w:val="right"/>
            </w:pPr>
            <w:r>
              <w:t>0.7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8E0539C" w14:textId="77777777" w:rsidR="00923319" w:rsidRDefault="00F12B7A">
            <w:pPr>
              <w:jc w:val="right"/>
            </w:pPr>
            <w:r>
              <w:t>0.653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0F47BE4" w14:textId="77777777" w:rsidR="00923319" w:rsidRDefault="00F12B7A">
            <w:pPr>
              <w:jc w:val="right"/>
            </w:pPr>
            <w:r>
              <w:t>0.705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E4182BD" w14:textId="77777777" w:rsidR="00923319" w:rsidRDefault="00F12B7A">
            <w:pPr>
              <w:jc w:val="right"/>
            </w:pPr>
            <w:r>
              <w:t>0.534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2416D3E" w14:textId="77777777" w:rsidR="00923319" w:rsidRDefault="00F12B7A">
            <w:pPr>
              <w:jc w:val="right"/>
            </w:pPr>
            <w:r>
              <w:t>176.47</w:t>
            </w:r>
          </w:p>
        </w:tc>
      </w:tr>
      <w:tr w:rsidR="00923319" w14:paraId="0569C29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D38DD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F4977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648D5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38E66BE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9086CB3" w14:textId="77777777" w:rsidR="00923319" w:rsidRDefault="00F12B7A">
            <w:pPr>
              <w:jc w:val="right"/>
            </w:pPr>
            <w:r>
              <w:t>0.669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33EFB86" w14:textId="77777777" w:rsidR="00923319" w:rsidRDefault="00F12B7A">
            <w:pPr>
              <w:jc w:val="right"/>
            </w:pPr>
            <w:r>
              <w:t>0.516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2441E1F" w14:textId="77777777" w:rsidR="00923319" w:rsidRDefault="00F12B7A">
            <w:pPr>
              <w:jc w:val="right"/>
            </w:pPr>
            <w:r>
              <w:t>0.837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A4447F5" w14:textId="77777777" w:rsidR="00923319" w:rsidRDefault="00F12B7A">
            <w:pPr>
              <w:jc w:val="right"/>
            </w:pPr>
            <w:r>
              <w:t>0.516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8893A6D" w14:textId="77777777" w:rsidR="00923319" w:rsidRDefault="00F12B7A">
            <w:pPr>
              <w:jc w:val="right"/>
            </w:pPr>
            <w:r>
              <w:t>0.409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3934FD0" w14:textId="77777777" w:rsidR="00923319" w:rsidRDefault="00F12B7A">
            <w:pPr>
              <w:jc w:val="right"/>
            </w:pPr>
            <w:r>
              <w:t>206.397</w:t>
            </w:r>
          </w:p>
        </w:tc>
      </w:tr>
      <w:tr w:rsidR="00923319" w14:paraId="6BADFC72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5B0780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3BA1E0" w14:textId="77777777" w:rsidR="00923319" w:rsidRDefault="00F12B7A">
            <w:r>
              <w:t>SPI_12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BDE931" w14:textId="77777777" w:rsidR="00923319" w:rsidRDefault="00F12B7A">
            <w:r>
              <w:t>0.813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A7B5FA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FCDBA2" w14:textId="77777777" w:rsidR="00923319" w:rsidRDefault="00F12B7A">
            <w:pPr>
              <w:jc w:val="right"/>
            </w:pPr>
            <w:r>
              <w:t>0.522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82CF50" w14:textId="77777777" w:rsidR="00923319" w:rsidRDefault="00F12B7A">
            <w:pPr>
              <w:jc w:val="right"/>
            </w:pPr>
            <w:r>
              <w:t>1.239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580B66" w14:textId="77777777" w:rsidR="00923319" w:rsidRDefault="00F12B7A">
            <w:pPr>
              <w:jc w:val="right"/>
            </w:pPr>
            <w:r>
              <w:t>0.289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BA3202" w14:textId="77777777" w:rsidR="00923319" w:rsidRDefault="00F12B7A">
            <w:pPr>
              <w:jc w:val="right"/>
            </w:pPr>
            <w:r>
              <w:t>0.83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1D2436" w14:textId="77777777" w:rsidR="00923319" w:rsidRDefault="00F12B7A">
            <w:pPr>
              <w:jc w:val="right"/>
            </w:pPr>
            <w:r>
              <w:t>1.07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02E8E8" w14:textId="77777777" w:rsidR="00923319" w:rsidRDefault="00F12B7A">
            <w:pPr>
              <w:jc w:val="right"/>
            </w:pPr>
            <w:r>
              <w:t>467.855</w:t>
            </w:r>
          </w:p>
        </w:tc>
      </w:tr>
      <w:tr w:rsidR="00923319" w14:paraId="35B47B0A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BA9E6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5B61A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BD4EA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37E5B1D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17A6590" w14:textId="77777777" w:rsidR="00923319" w:rsidRDefault="00F12B7A">
            <w:pPr>
              <w:jc w:val="right"/>
            </w:pPr>
            <w:r>
              <w:t>0.51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F97333B" w14:textId="77777777" w:rsidR="00923319" w:rsidRDefault="00F12B7A">
            <w:pPr>
              <w:jc w:val="right"/>
            </w:pPr>
            <w:r>
              <w:t>0.849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6954A2E" w14:textId="77777777" w:rsidR="00923319" w:rsidRDefault="00F12B7A">
            <w:pPr>
              <w:jc w:val="right"/>
            </w:pPr>
            <w:r>
              <w:t>0.453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84BA831" w14:textId="77777777" w:rsidR="00923319" w:rsidRDefault="00F12B7A">
            <w:pPr>
              <w:jc w:val="right"/>
            </w:pPr>
            <w:r>
              <w:t>0.739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98045B4" w14:textId="77777777" w:rsidR="00923319" w:rsidRDefault="00F12B7A">
            <w:pPr>
              <w:jc w:val="right"/>
            </w:pPr>
            <w:r>
              <w:t>0.651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8FEE56F" w14:textId="77777777" w:rsidR="00923319" w:rsidRDefault="00F12B7A">
            <w:pPr>
              <w:jc w:val="right"/>
            </w:pPr>
            <w:r>
              <w:t>248.089</w:t>
            </w:r>
          </w:p>
        </w:tc>
      </w:tr>
      <w:tr w:rsidR="00923319" w14:paraId="6D8BA2F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0EC7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DBCBF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DD5C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26EC222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E1A447A" w14:textId="77777777" w:rsidR="00923319" w:rsidRDefault="00F12B7A">
            <w:pPr>
              <w:jc w:val="right"/>
            </w:pPr>
            <w:r>
              <w:t>0.277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0C1EA06" w14:textId="77777777" w:rsidR="00923319" w:rsidRDefault="00F12B7A">
            <w:pPr>
              <w:jc w:val="right"/>
            </w:pPr>
            <w:r>
              <w:t>0.645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A3B8960" w14:textId="77777777" w:rsidR="00923319" w:rsidRDefault="00F12B7A">
            <w:pPr>
              <w:jc w:val="right"/>
            </w:pPr>
            <w:r>
              <w:t>0.8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911ED42" w14:textId="77777777" w:rsidR="00923319" w:rsidRDefault="00F12B7A">
            <w:pPr>
              <w:jc w:val="right"/>
            </w:pPr>
            <w:r>
              <w:t>0.615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FC7E9F6" w14:textId="77777777" w:rsidR="00923319" w:rsidRDefault="00F12B7A">
            <w:pPr>
              <w:jc w:val="right"/>
            </w:pPr>
            <w:r>
              <w:t>0.527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3675098" w14:textId="77777777" w:rsidR="00923319" w:rsidRDefault="00F12B7A">
            <w:pPr>
              <w:jc w:val="right"/>
            </w:pPr>
            <w:r>
              <w:t>144.661</w:t>
            </w:r>
          </w:p>
        </w:tc>
      </w:tr>
      <w:tr w:rsidR="00923319" w14:paraId="29C6193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7F67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B5E15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3428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36B8F5A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06761E2" w14:textId="77777777" w:rsidR="00923319" w:rsidRDefault="00F12B7A">
            <w:pPr>
              <w:jc w:val="right"/>
            </w:pPr>
            <w:r>
              <w:t>0.561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9231468" w14:textId="77777777" w:rsidR="00923319" w:rsidRDefault="00F12B7A">
            <w:pPr>
              <w:jc w:val="right"/>
            </w:pPr>
            <w:r>
              <w:t>0.581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1D2DCE8" w14:textId="77777777" w:rsidR="00923319" w:rsidRDefault="00F12B7A">
            <w:pPr>
              <w:jc w:val="right"/>
            </w:pPr>
            <w:r>
              <w:t>0.768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1718554" w14:textId="77777777" w:rsidR="00923319" w:rsidRDefault="00F12B7A">
            <w:pPr>
              <w:jc w:val="right"/>
            </w:pPr>
            <w:r>
              <w:t>0.524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B14A137" w14:textId="77777777" w:rsidR="00923319" w:rsidRDefault="00F12B7A">
            <w:pPr>
              <w:jc w:val="right"/>
            </w:pPr>
            <w:r>
              <w:t>0.46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796937" w14:textId="77777777" w:rsidR="00923319" w:rsidRDefault="00F12B7A">
            <w:pPr>
              <w:jc w:val="right"/>
            </w:pPr>
            <w:r>
              <w:t>215.456</w:t>
            </w:r>
          </w:p>
        </w:tc>
      </w:tr>
      <w:tr w:rsidR="00923319" w14:paraId="28926370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C2B365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68E93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C6E78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3AD5621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BCDDDEC" w14:textId="77777777" w:rsidR="00923319" w:rsidRDefault="00F12B7A">
            <w:pPr>
              <w:jc w:val="right"/>
            </w:pPr>
            <w:r>
              <w:t>0.639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3C7677A" w14:textId="77777777" w:rsidR="00923319" w:rsidRDefault="00F12B7A">
            <w:pPr>
              <w:jc w:val="right"/>
            </w:pPr>
            <w:r>
              <w:t>0.424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3D96466" w14:textId="77777777" w:rsidR="00923319" w:rsidRDefault="00F12B7A">
            <w:pPr>
              <w:jc w:val="right"/>
            </w:pPr>
            <w:r>
              <w:t>0.863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5ED75EC" w14:textId="77777777" w:rsidR="00923319" w:rsidRDefault="00F12B7A">
            <w:pPr>
              <w:jc w:val="right"/>
            </w:pPr>
            <w:r>
              <w:t>0.416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1D1A28C" w14:textId="77777777" w:rsidR="00923319" w:rsidRDefault="00F12B7A">
            <w:pPr>
              <w:jc w:val="right"/>
            </w:pPr>
            <w:r>
              <w:t>0.337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255971A" w14:textId="77777777" w:rsidR="00923319" w:rsidRDefault="00F12B7A">
            <w:pPr>
              <w:jc w:val="right"/>
            </w:pPr>
            <w:r>
              <w:t>356.058</w:t>
            </w:r>
          </w:p>
        </w:tc>
      </w:tr>
      <w:tr w:rsidR="00923319" w14:paraId="44D38065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FD92DD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F7E43B" w14:textId="77777777" w:rsidR="00923319" w:rsidRDefault="00F12B7A">
            <w:r>
              <w:t>SPI_24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FB6AE6" w14:textId="77777777" w:rsidR="00923319" w:rsidRDefault="00F12B7A">
            <w:r>
              <w:t>0.698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40CDA0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1D4552" w14:textId="77777777" w:rsidR="00923319" w:rsidRDefault="00F12B7A">
            <w:pPr>
              <w:jc w:val="right"/>
            </w:pPr>
            <w:r>
              <w:t>0.175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F93E99" w14:textId="77777777" w:rsidR="00923319" w:rsidRDefault="00F12B7A">
            <w:pPr>
              <w:jc w:val="right"/>
            </w:pPr>
            <w:r>
              <w:t>0.639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E324F5" w14:textId="77777777" w:rsidR="00923319" w:rsidRDefault="00F12B7A">
            <w:pPr>
              <w:jc w:val="right"/>
            </w:pPr>
            <w:r>
              <w:t>0.485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0DBFBF" w14:textId="77777777" w:rsidR="00923319" w:rsidRDefault="00F12B7A">
            <w:pPr>
              <w:jc w:val="right"/>
            </w:pPr>
            <w:r>
              <w:t>0.632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81B5DD" w14:textId="77777777" w:rsidR="00923319" w:rsidRDefault="00F12B7A">
            <w:pPr>
              <w:jc w:val="right"/>
            </w:pPr>
            <w:r>
              <w:t>0.522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2AB0F6" w14:textId="77777777" w:rsidR="00923319" w:rsidRDefault="00F12B7A">
            <w:pPr>
              <w:jc w:val="right"/>
            </w:pPr>
            <w:r>
              <w:t>249.659</w:t>
            </w:r>
          </w:p>
        </w:tc>
      </w:tr>
      <w:tr w:rsidR="00923319" w14:paraId="1E78D6B0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F170EC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85B320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59E9B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912664C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1EB17C0" w14:textId="77777777" w:rsidR="00923319" w:rsidRDefault="00F12B7A">
            <w:pPr>
              <w:jc w:val="right"/>
            </w:pPr>
            <w:r>
              <w:t>0.085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2FAE5AF" w14:textId="77777777" w:rsidR="00923319" w:rsidRDefault="00F12B7A">
            <w:pPr>
              <w:jc w:val="right"/>
            </w:pPr>
            <w:r>
              <w:t>0.734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E4A489B" w14:textId="77777777" w:rsidR="00923319" w:rsidRDefault="00F12B7A">
            <w:pPr>
              <w:jc w:val="right"/>
            </w:pPr>
            <w:r>
              <w:t>-0.347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2D060F1" w14:textId="77777777" w:rsidR="00923319" w:rsidRDefault="00F12B7A">
            <w:pPr>
              <w:jc w:val="right"/>
            </w:pPr>
            <w:r>
              <w:t>0.732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F23B021" w14:textId="77777777" w:rsidR="00923319" w:rsidRDefault="00F12B7A">
            <w:pPr>
              <w:jc w:val="right"/>
            </w:pPr>
            <w:r>
              <w:t>0.6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728ACC4" w14:textId="77777777" w:rsidR="00923319" w:rsidRDefault="00F12B7A">
            <w:pPr>
              <w:jc w:val="right"/>
            </w:pPr>
            <w:r>
              <w:t>281.645</w:t>
            </w:r>
          </w:p>
        </w:tc>
      </w:tr>
      <w:tr w:rsidR="00923319" w14:paraId="789A4E9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0DE9A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88A6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E307DB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0B1465B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BE4FD2F" w14:textId="77777777" w:rsidR="00923319" w:rsidRDefault="00F12B7A">
            <w:pPr>
              <w:jc w:val="right"/>
            </w:pPr>
            <w:r>
              <w:t>0.159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AD1ABAB" w14:textId="77777777" w:rsidR="00923319" w:rsidRDefault="00F12B7A">
            <w:pPr>
              <w:jc w:val="right"/>
            </w:pPr>
            <w:r>
              <w:t>0.712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8B3B6C9" w14:textId="77777777" w:rsidR="00923319" w:rsidRDefault="00F12B7A">
            <w:pPr>
              <w:jc w:val="right"/>
            </w:pPr>
            <w:r>
              <w:t>0.758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177F3A4" w14:textId="77777777" w:rsidR="00923319" w:rsidRDefault="00F12B7A">
            <w:pPr>
              <w:jc w:val="right"/>
            </w:pPr>
            <w:r>
              <w:t>0.587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1CAC461" w14:textId="77777777" w:rsidR="00923319" w:rsidRDefault="00F12B7A">
            <w:pPr>
              <w:jc w:val="right"/>
            </w:pPr>
            <w:r>
              <w:t>0.552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ADC82FE" w14:textId="77777777" w:rsidR="00923319" w:rsidRDefault="00F12B7A">
            <w:pPr>
              <w:jc w:val="right"/>
            </w:pPr>
            <w:r>
              <w:t>120.639</w:t>
            </w:r>
          </w:p>
        </w:tc>
      </w:tr>
      <w:tr w:rsidR="00923319" w14:paraId="09126802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61507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19878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E2EEC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7EF81E5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A56DEC0" w14:textId="77777777" w:rsidR="00923319" w:rsidRDefault="00F12B7A">
            <w:pPr>
              <w:jc w:val="right"/>
            </w:pPr>
            <w:r>
              <w:t>0.26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1AC13D6" w14:textId="77777777" w:rsidR="00923319" w:rsidRDefault="00F12B7A">
            <w:pPr>
              <w:jc w:val="right"/>
            </w:pPr>
            <w:r>
              <w:t>0.808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181D967" w14:textId="77777777" w:rsidR="00923319" w:rsidRDefault="00F12B7A">
            <w:pPr>
              <w:jc w:val="right"/>
            </w:pPr>
            <w:r>
              <w:t>0.532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D7E0408" w14:textId="77777777" w:rsidR="00923319" w:rsidRDefault="00F12B7A">
            <w:pPr>
              <w:jc w:val="right"/>
            </w:pPr>
            <w:r>
              <w:t>0.602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66D88EB" w14:textId="77777777" w:rsidR="00923319" w:rsidRDefault="00F12B7A">
            <w:pPr>
              <w:jc w:val="right"/>
            </w:pPr>
            <w:r>
              <w:t>0.642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32A4E81" w14:textId="77777777" w:rsidR="00923319" w:rsidRDefault="00F12B7A">
            <w:pPr>
              <w:jc w:val="right"/>
            </w:pPr>
            <w:r>
              <w:t>126.547</w:t>
            </w:r>
          </w:p>
        </w:tc>
      </w:tr>
      <w:tr w:rsidR="00923319" w14:paraId="06036DA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CD099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B4D13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D891C7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25D6683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243257E7" w14:textId="77777777" w:rsidR="00923319" w:rsidRDefault="00F12B7A">
            <w:pPr>
              <w:jc w:val="right"/>
            </w:pPr>
            <w:r>
              <w:t>0.301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A63081E" w14:textId="77777777" w:rsidR="00923319" w:rsidRDefault="00F12B7A">
            <w:pPr>
              <w:jc w:val="right"/>
            </w:pPr>
            <w:r>
              <w:t>0.708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43B4084" w14:textId="77777777" w:rsidR="00923319" w:rsidRDefault="00F12B7A">
            <w:pPr>
              <w:jc w:val="right"/>
            </w:pPr>
            <w:r>
              <w:t>0.706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026C4B8" w14:textId="77777777" w:rsidR="00923319" w:rsidRDefault="00F12B7A">
            <w:pPr>
              <w:jc w:val="right"/>
            </w:pPr>
            <w:r>
              <w:t>0.53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A55AC99" w14:textId="77777777" w:rsidR="00923319" w:rsidRDefault="00F12B7A">
            <w:pPr>
              <w:jc w:val="right"/>
            </w:pPr>
            <w:r>
              <w:t>0.553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3CB36D5" w14:textId="77777777" w:rsidR="00923319" w:rsidRDefault="00F12B7A">
            <w:pPr>
              <w:jc w:val="right"/>
            </w:pPr>
            <w:r>
              <w:t>111.818</w:t>
            </w:r>
          </w:p>
        </w:tc>
      </w:tr>
      <w:tr w:rsidR="00923319" w14:paraId="5FD0B5FA" w14:textId="77777777" w:rsidTr="00D55ED3">
        <w:tc>
          <w:tcPr>
            <w:tcW w:w="883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91BB0A" w14:textId="77777777" w:rsidR="00923319" w:rsidRDefault="00F12B7A">
            <w:r>
              <w:t>40712</w:t>
            </w:r>
          </w:p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C14AA6" w14:textId="77777777" w:rsidR="00923319" w:rsidRDefault="00F12B7A">
            <w:r>
              <w:t>SPI_1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5977E1" w14:textId="77777777" w:rsidR="00923319" w:rsidRDefault="00F12B7A">
            <w:r>
              <w:t>0.92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58C7B5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F243D8" w14:textId="77777777" w:rsidR="00923319" w:rsidRDefault="00F12B7A">
            <w:pPr>
              <w:jc w:val="right"/>
            </w:pPr>
            <w:r>
              <w:t>0.41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218E30" w14:textId="77777777" w:rsidR="00923319" w:rsidRDefault="00F12B7A">
            <w:pPr>
              <w:jc w:val="right"/>
            </w:pPr>
            <w:r>
              <w:t>1.058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587D50" w14:textId="77777777" w:rsidR="00923319" w:rsidRDefault="00F12B7A">
            <w:pPr>
              <w:jc w:val="right"/>
            </w:pPr>
            <w:r>
              <w:t>-0.142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CC308C" w14:textId="77777777" w:rsidR="00923319" w:rsidRDefault="00F12B7A">
            <w:pPr>
              <w:jc w:val="right"/>
            </w:pPr>
            <w:r>
              <w:t>1.059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F241B" w14:textId="77777777" w:rsidR="00923319" w:rsidRDefault="00F12B7A">
            <w:pPr>
              <w:jc w:val="right"/>
            </w:pPr>
            <w:r>
              <w:t>0.849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C8F0F5" w14:textId="77777777" w:rsidR="00923319" w:rsidRDefault="00F12B7A">
            <w:pPr>
              <w:jc w:val="right"/>
            </w:pPr>
            <w:r>
              <w:t>175.376</w:t>
            </w:r>
          </w:p>
        </w:tc>
      </w:tr>
      <w:tr w:rsidR="00923319" w14:paraId="4DC36BE0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E222E4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617452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8526A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D3EAA89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82137B0" w14:textId="77777777" w:rsidR="00923319" w:rsidRDefault="00F12B7A">
            <w:pPr>
              <w:jc w:val="right"/>
            </w:pPr>
            <w:r>
              <w:t>0.187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D6246AF" w14:textId="77777777" w:rsidR="00923319" w:rsidRDefault="00F12B7A">
            <w:pPr>
              <w:jc w:val="right"/>
            </w:pPr>
            <w:r>
              <w:t>0.957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E3E890D" w14:textId="77777777" w:rsidR="00923319" w:rsidRDefault="00F12B7A">
            <w:pPr>
              <w:jc w:val="right"/>
            </w:pPr>
            <w:r>
              <w:t>-0.081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01CC3FD" w14:textId="77777777" w:rsidR="00923319" w:rsidRDefault="00F12B7A">
            <w:pPr>
              <w:jc w:val="right"/>
            </w:pPr>
            <w:r>
              <w:t>0.953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A979BF3" w14:textId="77777777" w:rsidR="00923319" w:rsidRDefault="00F12B7A">
            <w:pPr>
              <w:jc w:val="right"/>
            </w:pPr>
            <w:r>
              <w:t>0.776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46875B" w14:textId="77777777" w:rsidR="00923319" w:rsidRDefault="00F12B7A">
            <w:pPr>
              <w:jc w:val="right"/>
            </w:pPr>
            <w:r>
              <w:t>126.57</w:t>
            </w:r>
          </w:p>
        </w:tc>
      </w:tr>
      <w:tr w:rsidR="00923319" w14:paraId="042FB44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0E4498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6A5B5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3F674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9692778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21BEDEC" w14:textId="77777777" w:rsidR="00923319" w:rsidRDefault="00F12B7A">
            <w:pPr>
              <w:jc w:val="right"/>
            </w:pPr>
            <w:r>
              <w:t>0.104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48373F1" w14:textId="77777777" w:rsidR="00923319" w:rsidRDefault="00F12B7A">
            <w:pPr>
              <w:jc w:val="right"/>
            </w:pPr>
            <w:r>
              <w:t>0.928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203AC1C" w14:textId="77777777" w:rsidR="00923319" w:rsidRDefault="00F12B7A">
            <w:pPr>
              <w:jc w:val="right"/>
            </w:pPr>
            <w:r>
              <w:t>-0.063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1EE738E" w14:textId="77777777" w:rsidR="00923319" w:rsidRDefault="00F12B7A">
            <w:pPr>
              <w:jc w:val="right"/>
            </w:pPr>
            <w:r>
              <w:t>0.932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3D3F011" w14:textId="77777777" w:rsidR="00923319" w:rsidRDefault="00F12B7A">
            <w:pPr>
              <w:jc w:val="right"/>
            </w:pPr>
            <w:r>
              <w:t>0.749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ADA214" w14:textId="77777777" w:rsidR="00923319" w:rsidRDefault="00F12B7A">
            <w:pPr>
              <w:jc w:val="right"/>
            </w:pPr>
            <w:r>
              <w:t>118.519</w:t>
            </w:r>
          </w:p>
        </w:tc>
      </w:tr>
      <w:tr w:rsidR="00923319" w14:paraId="305E8639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24E26A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0EBA52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0ED65F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1F42DAA6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2CAC781" w14:textId="77777777" w:rsidR="00923319" w:rsidRDefault="00F12B7A">
            <w:pPr>
              <w:jc w:val="right"/>
            </w:pPr>
            <w:r>
              <w:t>0.607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854785B" w14:textId="77777777" w:rsidR="00923319" w:rsidRDefault="00F12B7A">
            <w:pPr>
              <w:jc w:val="right"/>
            </w:pPr>
            <w:r>
              <w:t>0.999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B9A0263" w14:textId="77777777" w:rsidR="00923319" w:rsidRDefault="00F12B7A">
            <w:pPr>
              <w:jc w:val="right"/>
            </w:pPr>
            <w:r>
              <w:t>0.183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E5A8D2B" w14:textId="77777777" w:rsidR="00923319" w:rsidRDefault="00F12B7A">
            <w:pPr>
              <w:jc w:val="right"/>
            </w:pPr>
            <w:r>
              <w:t>1.005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2E6988A" w14:textId="77777777" w:rsidR="00923319" w:rsidRDefault="00F12B7A">
            <w:pPr>
              <w:jc w:val="right"/>
            </w:pPr>
            <w:r>
              <w:t>0.789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376D1E0" w14:textId="77777777" w:rsidR="00923319" w:rsidRDefault="00F12B7A">
            <w:pPr>
              <w:jc w:val="right"/>
            </w:pPr>
            <w:r>
              <w:t>356.935</w:t>
            </w:r>
          </w:p>
        </w:tc>
      </w:tr>
      <w:tr w:rsidR="00923319" w14:paraId="3B02311D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4FF852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643CB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3B31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649515E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5C353DA" w14:textId="77777777" w:rsidR="00923319" w:rsidRDefault="00F12B7A">
            <w:pPr>
              <w:jc w:val="right"/>
            </w:pPr>
            <w:r>
              <w:t>0.597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174775C" w14:textId="77777777" w:rsidR="00923319" w:rsidRDefault="00F12B7A">
            <w:pPr>
              <w:jc w:val="right"/>
            </w:pPr>
            <w:r>
              <w:t>1.089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C13E1DB" w14:textId="77777777" w:rsidR="00923319" w:rsidRDefault="00F12B7A">
            <w:pPr>
              <w:jc w:val="right"/>
            </w:pPr>
            <w:r>
              <w:t>0.042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1CC7BCF" w14:textId="77777777" w:rsidR="00923319" w:rsidRDefault="00F12B7A">
            <w:pPr>
              <w:jc w:val="right"/>
            </w:pPr>
            <w:r>
              <w:t>1.075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CB6613C" w14:textId="77777777" w:rsidR="00923319" w:rsidRDefault="00F12B7A">
            <w:pPr>
              <w:jc w:val="right"/>
            </w:pPr>
            <w:r>
              <w:t>0.847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BBCF4A5" w14:textId="77777777" w:rsidR="00923319" w:rsidRDefault="00F12B7A">
            <w:pPr>
              <w:jc w:val="right"/>
            </w:pPr>
            <w:r>
              <w:t>214.182</w:t>
            </w:r>
          </w:p>
        </w:tc>
      </w:tr>
      <w:tr w:rsidR="00923319" w14:paraId="3EB86E57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22F0D6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7E30A2" w14:textId="77777777" w:rsidR="00923319" w:rsidRDefault="00F12B7A">
            <w:r>
              <w:t>SPI_3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1CB075" w14:textId="77777777" w:rsidR="00923319" w:rsidRDefault="00F12B7A">
            <w:r>
              <w:t>0.978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AA7138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C6166F" w14:textId="77777777" w:rsidR="00923319" w:rsidRDefault="00F12B7A">
            <w:pPr>
              <w:jc w:val="right"/>
            </w:pPr>
            <w:r>
              <w:t>0.564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5776CB" w14:textId="77777777" w:rsidR="00923319" w:rsidRDefault="00F12B7A">
            <w:pPr>
              <w:jc w:val="right"/>
            </w:pPr>
            <w:r>
              <w:t>1.141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752041" w14:textId="77777777" w:rsidR="00923319" w:rsidRDefault="00F12B7A">
            <w:pPr>
              <w:jc w:val="right"/>
            </w:pPr>
            <w:r>
              <w:t>-0.001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6318F6" w14:textId="77777777" w:rsidR="00923319" w:rsidRDefault="00F12B7A">
            <w:pPr>
              <w:jc w:val="right"/>
            </w:pPr>
            <w:r>
              <w:t>1.13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C14374" w14:textId="77777777" w:rsidR="00923319" w:rsidRDefault="00F12B7A">
            <w:pPr>
              <w:jc w:val="right"/>
            </w:pPr>
            <w:r>
              <w:t>0.923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456173" w14:textId="77777777" w:rsidR="00923319" w:rsidRDefault="00F12B7A">
            <w:pPr>
              <w:jc w:val="right"/>
            </w:pPr>
            <w:r>
              <w:t>257.014</w:t>
            </w:r>
          </w:p>
        </w:tc>
      </w:tr>
      <w:tr w:rsidR="00923319" w14:paraId="4577EF5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6DD938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331C79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833B5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5449A39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3DD2CAA" w14:textId="77777777" w:rsidR="00923319" w:rsidRDefault="00F12B7A">
            <w:pPr>
              <w:jc w:val="right"/>
            </w:pPr>
            <w:r>
              <w:t>0.267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70732D3" w14:textId="77777777" w:rsidR="00923319" w:rsidRDefault="00F12B7A">
            <w:pPr>
              <w:jc w:val="right"/>
            </w:pPr>
            <w:r>
              <w:t>1.031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A35A3E9" w14:textId="77777777" w:rsidR="00923319" w:rsidRDefault="00F12B7A">
            <w:pPr>
              <w:jc w:val="right"/>
            </w:pPr>
            <w:r>
              <w:t>0.056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6DE2AFC" w14:textId="77777777" w:rsidR="00923319" w:rsidRDefault="00F12B7A">
            <w:pPr>
              <w:jc w:val="right"/>
            </w:pPr>
            <w:r>
              <w:t>1.0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42403CD" w14:textId="77777777" w:rsidR="00923319" w:rsidRDefault="00F12B7A">
            <w:pPr>
              <w:jc w:val="right"/>
            </w:pPr>
            <w:r>
              <w:t>0.83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B2ABDC" w14:textId="77777777" w:rsidR="00923319" w:rsidRDefault="00F12B7A">
            <w:pPr>
              <w:jc w:val="right"/>
            </w:pPr>
            <w:r>
              <w:t>179.12</w:t>
            </w:r>
          </w:p>
        </w:tc>
      </w:tr>
      <w:tr w:rsidR="00923319" w14:paraId="26C71FA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259CF9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3B10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AC538F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D0E56E2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A281650" w14:textId="77777777" w:rsidR="00923319" w:rsidRDefault="00F12B7A">
            <w:pPr>
              <w:jc w:val="right"/>
            </w:pPr>
            <w:r>
              <w:t>0.34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EECB85B" w14:textId="77777777" w:rsidR="00923319" w:rsidRDefault="00F12B7A">
            <w:pPr>
              <w:jc w:val="right"/>
            </w:pPr>
            <w:r>
              <w:t>0.824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A6944DE" w14:textId="77777777" w:rsidR="00923319" w:rsidRDefault="00F12B7A">
            <w:pPr>
              <w:jc w:val="right"/>
            </w:pPr>
            <w:r>
              <w:t>0.58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383A8E7" w14:textId="77777777" w:rsidR="00923319" w:rsidRDefault="00F12B7A">
            <w:pPr>
              <w:jc w:val="right"/>
            </w:pPr>
            <w:r>
              <w:t>0.829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CF37EDB" w14:textId="77777777" w:rsidR="00923319" w:rsidRDefault="00F12B7A">
            <w:pPr>
              <w:jc w:val="right"/>
            </w:pPr>
            <w:r>
              <w:t>0.654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45688B4" w14:textId="77777777" w:rsidR="00923319" w:rsidRDefault="00F12B7A">
            <w:pPr>
              <w:jc w:val="right"/>
            </w:pPr>
            <w:r>
              <w:t>154.936</w:t>
            </w:r>
          </w:p>
        </w:tc>
      </w:tr>
      <w:tr w:rsidR="00923319" w14:paraId="3349B50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1647B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C9656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53123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77ACF13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3D66F10E" w14:textId="77777777" w:rsidR="00923319" w:rsidRDefault="00F12B7A">
            <w:pPr>
              <w:jc w:val="right"/>
            </w:pPr>
            <w:r>
              <w:t>0.889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13A8851" w14:textId="77777777" w:rsidR="00923319" w:rsidRDefault="00F12B7A">
            <w:pPr>
              <w:jc w:val="right"/>
            </w:pPr>
            <w:r>
              <w:t>0.843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D8C6A49" w14:textId="77777777" w:rsidR="00923319" w:rsidRDefault="00F12B7A">
            <w:pPr>
              <w:jc w:val="right"/>
            </w:pPr>
            <w:r>
              <w:t>0.61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ED64AB5" w14:textId="77777777" w:rsidR="00923319" w:rsidRDefault="00F12B7A">
            <w:pPr>
              <w:jc w:val="right"/>
            </w:pPr>
            <w:r>
              <w:t>0.828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DFCF9EF" w14:textId="77777777" w:rsidR="00923319" w:rsidRDefault="00F12B7A">
            <w:pPr>
              <w:jc w:val="right"/>
            </w:pPr>
            <w:r>
              <w:t>0.678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D0D5383" w14:textId="77777777" w:rsidR="00923319" w:rsidRDefault="00F12B7A">
            <w:pPr>
              <w:jc w:val="right"/>
            </w:pPr>
            <w:r>
              <w:t>190.162</w:t>
            </w:r>
          </w:p>
        </w:tc>
      </w:tr>
      <w:tr w:rsidR="00923319" w14:paraId="285D96C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207A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BC000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173EE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3A92037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A45C501" w14:textId="77777777" w:rsidR="00923319" w:rsidRDefault="00F12B7A">
            <w:pPr>
              <w:jc w:val="right"/>
            </w:pPr>
            <w:r>
              <w:t>0.896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1A3AE34" w14:textId="77777777" w:rsidR="00923319" w:rsidRDefault="00F12B7A">
            <w:pPr>
              <w:jc w:val="right"/>
            </w:pPr>
            <w:r>
              <w:t>0.718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F5EB783" w14:textId="77777777" w:rsidR="00923319" w:rsidRDefault="00F12B7A">
            <w:pPr>
              <w:jc w:val="right"/>
            </w:pPr>
            <w:r>
              <w:t>0.708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FB30663" w14:textId="77777777" w:rsidR="00923319" w:rsidRDefault="00F12B7A">
            <w:pPr>
              <w:jc w:val="right"/>
            </w:pPr>
            <w:r>
              <w:t>0.721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208F017" w14:textId="77777777" w:rsidR="00923319" w:rsidRDefault="00F12B7A">
            <w:pPr>
              <w:jc w:val="right"/>
            </w:pPr>
            <w:r>
              <w:t>0.577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BEF5A06" w14:textId="77777777" w:rsidR="00923319" w:rsidRDefault="00F12B7A">
            <w:pPr>
              <w:jc w:val="right"/>
            </w:pPr>
            <w:r>
              <w:t>400.367</w:t>
            </w:r>
          </w:p>
        </w:tc>
      </w:tr>
      <w:tr w:rsidR="00923319" w14:paraId="1E28C5DE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6F5C24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2E9BDC" w14:textId="77777777" w:rsidR="00923319" w:rsidRDefault="00F12B7A">
            <w:r>
              <w:t>SPI_6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1E050B" w14:textId="77777777" w:rsidR="00923319" w:rsidRDefault="00F12B7A">
            <w:r>
              <w:t>0.999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B41A5D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643170" w14:textId="77777777" w:rsidR="00923319" w:rsidRDefault="00F12B7A">
            <w:pPr>
              <w:jc w:val="right"/>
            </w:pPr>
            <w:r>
              <w:t>0.877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C94C62" w14:textId="77777777" w:rsidR="00923319" w:rsidRDefault="00F12B7A">
            <w:pPr>
              <w:jc w:val="right"/>
            </w:pPr>
            <w:r>
              <w:t>1.673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843C5F" w14:textId="77777777" w:rsidR="00923319" w:rsidRDefault="00F12B7A">
            <w:pPr>
              <w:jc w:val="right"/>
            </w:pPr>
            <w:r>
              <w:t>-0.397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0CCA26" w14:textId="77777777" w:rsidR="00923319" w:rsidRDefault="00F12B7A">
            <w:pPr>
              <w:jc w:val="right"/>
            </w:pPr>
            <w:r>
              <w:t>1.57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B3F223" w14:textId="77777777" w:rsidR="00923319" w:rsidRDefault="00F12B7A">
            <w:pPr>
              <w:jc w:val="right"/>
            </w:pPr>
            <w:r>
              <w:t>1.43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5D1CDA" w14:textId="77777777" w:rsidR="00923319" w:rsidRDefault="00F12B7A">
            <w:pPr>
              <w:jc w:val="right"/>
            </w:pPr>
            <w:r>
              <w:t>480.55</w:t>
            </w:r>
          </w:p>
        </w:tc>
      </w:tr>
      <w:tr w:rsidR="00923319" w14:paraId="62E5F341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B93F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A92F8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91D12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F1156A0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7351E53" w14:textId="77777777" w:rsidR="00923319" w:rsidRDefault="00F12B7A">
            <w:pPr>
              <w:jc w:val="right"/>
            </w:pPr>
            <w:r>
              <w:t>0.264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BD94D0F" w14:textId="77777777" w:rsidR="00923319" w:rsidRDefault="00F12B7A">
            <w:pPr>
              <w:jc w:val="right"/>
            </w:pPr>
            <w:r>
              <w:t>1.121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A6E42C4" w14:textId="77777777" w:rsidR="00923319" w:rsidRDefault="00F12B7A">
            <w:pPr>
              <w:jc w:val="right"/>
            </w:pPr>
            <w:r>
              <w:t>-0.36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3043F08" w14:textId="77777777" w:rsidR="00923319" w:rsidRDefault="00F12B7A">
            <w:pPr>
              <w:jc w:val="right"/>
            </w:pPr>
            <w:r>
              <w:t>1.122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4F2E9F9" w14:textId="77777777" w:rsidR="00923319" w:rsidRDefault="00F12B7A">
            <w:pPr>
              <w:jc w:val="right"/>
            </w:pPr>
            <w:r>
              <w:t>0.869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606EE04" w14:textId="77777777" w:rsidR="00923319" w:rsidRDefault="00F12B7A">
            <w:pPr>
              <w:jc w:val="right"/>
            </w:pPr>
            <w:r>
              <w:t>151.763</w:t>
            </w:r>
          </w:p>
        </w:tc>
      </w:tr>
      <w:tr w:rsidR="00923319" w14:paraId="60F879F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B202B8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1F1B39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640D0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754D602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CA2C5FE" w14:textId="77777777" w:rsidR="00923319" w:rsidRDefault="00F12B7A">
            <w:pPr>
              <w:jc w:val="right"/>
            </w:pPr>
            <w:r>
              <w:t>0.569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B92951E" w14:textId="77777777" w:rsidR="00923319" w:rsidRDefault="00F12B7A">
            <w:pPr>
              <w:jc w:val="right"/>
            </w:pPr>
            <w:r>
              <w:t>0.622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16F4C7C" w14:textId="77777777" w:rsidR="00923319" w:rsidRDefault="00F12B7A">
            <w:pPr>
              <w:jc w:val="right"/>
            </w:pPr>
            <w:r>
              <w:t>0.819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75D5E771" w14:textId="77777777" w:rsidR="00923319" w:rsidRDefault="00F12B7A">
            <w:pPr>
              <w:jc w:val="right"/>
            </w:pPr>
            <w:r>
              <w:t>0.625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A1CD54F" w14:textId="77777777" w:rsidR="00923319" w:rsidRDefault="00F12B7A">
            <w:pPr>
              <w:jc w:val="right"/>
            </w:pPr>
            <w:r>
              <w:t>0.463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F3009E6" w14:textId="77777777" w:rsidR="00923319" w:rsidRDefault="00F12B7A">
            <w:pPr>
              <w:jc w:val="right"/>
            </w:pPr>
            <w:r>
              <w:t>148.262</w:t>
            </w:r>
          </w:p>
        </w:tc>
      </w:tr>
      <w:tr w:rsidR="00923319" w14:paraId="1307E909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6D0361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76E9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B56BA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6CAE161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0352ED6" w14:textId="77777777" w:rsidR="00923319" w:rsidRDefault="00F12B7A">
            <w:pPr>
              <w:jc w:val="right"/>
            </w:pPr>
            <w:r>
              <w:t>0.877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352B775" w14:textId="77777777" w:rsidR="00923319" w:rsidRDefault="00F12B7A">
            <w:pPr>
              <w:jc w:val="right"/>
            </w:pPr>
            <w:r>
              <w:t>0.785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754FD0A" w14:textId="77777777" w:rsidR="00923319" w:rsidRDefault="00F12B7A">
            <w:pPr>
              <w:jc w:val="right"/>
            </w:pPr>
            <w:r>
              <w:t>0.697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227C3416" w14:textId="77777777" w:rsidR="00923319" w:rsidRDefault="00F12B7A">
            <w:pPr>
              <w:jc w:val="right"/>
            </w:pPr>
            <w:r>
              <w:t>0.739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1E70676" w14:textId="77777777" w:rsidR="00923319" w:rsidRDefault="00F12B7A">
            <w:pPr>
              <w:jc w:val="right"/>
            </w:pPr>
            <w:r>
              <w:t>0.601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6EFA7DE" w14:textId="77777777" w:rsidR="00923319" w:rsidRDefault="00F12B7A">
            <w:pPr>
              <w:jc w:val="right"/>
            </w:pPr>
            <w:r>
              <w:t>205.674</w:t>
            </w:r>
          </w:p>
        </w:tc>
      </w:tr>
      <w:tr w:rsidR="00923319" w14:paraId="038312B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83BBA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C22CF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44B86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8634718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3AB5156" w14:textId="77777777" w:rsidR="00923319" w:rsidRDefault="00F12B7A">
            <w:pPr>
              <w:jc w:val="right"/>
            </w:pPr>
            <w:r>
              <w:t>0.913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E5C467B" w14:textId="77777777" w:rsidR="00923319" w:rsidRDefault="00F12B7A">
            <w:pPr>
              <w:jc w:val="right"/>
            </w:pPr>
            <w:r>
              <w:t>0.525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508A871" w14:textId="77777777" w:rsidR="00923319" w:rsidRDefault="00F12B7A">
            <w:pPr>
              <w:jc w:val="right"/>
            </w:pPr>
            <w:r>
              <w:t>0.851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38329CAA" w14:textId="77777777" w:rsidR="00923319" w:rsidRDefault="00F12B7A">
            <w:pPr>
              <w:jc w:val="right"/>
            </w:pPr>
            <w:r>
              <w:t>0.528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8B106A5" w14:textId="77777777" w:rsidR="00923319" w:rsidRDefault="00F12B7A">
            <w:pPr>
              <w:jc w:val="right"/>
            </w:pPr>
            <w:r>
              <w:t>0.39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58961A" w14:textId="77777777" w:rsidR="00923319" w:rsidRDefault="00F12B7A">
            <w:pPr>
              <w:jc w:val="right"/>
            </w:pPr>
            <w:r>
              <w:t>131.388</w:t>
            </w:r>
          </w:p>
        </w:tc>
      </w:tr>
      <w:tr w:rsidR="00923319" w14:paraId="209B6775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7234A6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5A9E4A" w14:textId="77777777" w:rsidR="00923319" w:rsidRDefault="00F12B7A">
            <w:r>
              <w:t>SPI_9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7782DC" w14:textId="77777777" w:rsidR="00923319" w:rsidRDefault="00F12B7A">
            <w:r>
              <w:t>1.02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E3DCB5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96DABB" w14:textId="77777777" w:rsidR="00923319" w:rsidRDefault="00F12B7A">
            <w:pPr>
              <w:jc w:val="right"/>
            </w:pPr>
            <w:r>
              <w:t>0.508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51FCA5" w14:textId="77777777" w:rsidR="00923319" w:rsidRDefault="00F12B7A">
            <w:pPr>
              <w:jc w:val="right"/>
            </w:pPr>
            <w:r>
              <w:t>1.195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560F12" w14:textId="77777777" w:rsidR="00923319" w:rsidRDefault="00F12B7A">
            <w:pPr>
              <w:jc w:val="right"/>
            </w:pPr>
            <w:r>
              <w:t>0.08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8D0A2A" w14:textId="77777777" w:rsidR="00923319" w:rsidRDefault="00F12B7A">
            <w:pPr>
              <w:jc w:val="right"/>
            </w:pPr>
            <w:r>
              <w:t>1.102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CBEB5D" w14:textId="77777777" w:rsidR="00923319" w:rsidRDefault="00F12B7A">
            <w:pPr>
              <w:jc w:val="right"/>
            </w:pPr>
            <w:r>
              <w:t>0.882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111D3B" w14:textId="77777777" w:rsidR="00923319" w:rsidRDefault="00F12B7A">
            <w:pPr>
              <w:jc w:val="right"/>
            </w:pPr>
            <w:r>
              <w:t>158.36</w:t>
            </w:r>
          </w:p>
        </w:tc>
      </w:tr>
      <w:tr w:rsidR="00923319" w14:paraId="7C910DCA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DCB34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D627A6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BBCD05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2B4F7C1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3919723" w14:textId="77777777" w:rsidR="00923319" w:rsidRDefault="00F12B7A">
            <w:pPr>
              <w:jc w:val="right"/>
            </w:pPr>
            <w:r>
              <w:t>0.314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35FBC09" w14:textId="77777777" w:rsidR="00923319" w:rsidRDefault="00F12B7A">
            <w:pPr>
              <w:jc w:val="right"/>
            </w:pPr>
            <w:r>
              <w:t>1.094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ABD6018" w14:textId="77777777" w:rsidR="00923319" w:rsidRDefault="00F12B7A">
            <w:pPr>
              <w:jc w:val="right"/>
            </w:pPr>
            <w:r>
              <w:t>0.02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E1C1C63" w14:textId="77777777" w:rsidR="00923319" w:rsidRDefault="00F12B7A">
            <w:pPr>
              <w:jc w:val="right"/>
            </w:pPr>
            <w:r>
              <w:t>1.061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779C720" w14:textId="77777777" w:rsidR="00923319" w:rsidRDefault="00F12B7A">
            <w:pPr>
              <w:jc w:val="right"/>
            </w:pPr>
            <w:r>
              <w:t>0.856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5D8E333" w14:textId="77777777" w:rsidR="00923319" w:rsidRDefault="00F12B7A">
            <w:pPr>
              <w:jc w:val="right"/>
            </w:pPr>
            <w:r>
              <w:t>117.969</w:t>
            </w:r>
          </w:p>
        </w:tc>
      </w:tr>
      <w:tr w:rsidR="00923319" w14:paraId="2191A29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AFEA8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987208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5B988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0F7B4E2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9E31844" w14:textId="77777777" w:rsidR="00923319" w:rsidRDefault="00F12B7A">
            <w:pPr>
              <w:jc w:val="right"/>
            </w:pPr>
            <w:r>
              <w:t>0.549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826E490" w14:textId="77777777" w:rsidR="00923319" w:rsidRDefault="00F12B7A">
            <w:pPr>
              <w:jc w:val="right"/>
            </w:pPr>
            <w:r>
              <w:t>0.614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71B2588" w14:textId="77777777" w:rsidR="00923319" w:rsidRDefault="00F12B7A">
            <w:pPr>
              <w:jc w:val="right"/>
            </w:pPr>
            <w:r>
              <w:t>0.869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77B953E" w14:textId="77777777" w:rsidR="00923319" w:rsidRDefault="00F12B7A">
            <w:pPr>
              <w:jc w:val="right"/>
            </w:pPr>
            <w:r>
              <w:t>0.607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B194643" w14:textId="77777777" w:rsidR="00923319" w:rsidRDefault="00F12B7A">
            <w:pPr>
              <w:jc w:val="right"/>
            </w:pPr>
            <w:r>
              <w:t>0.446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3A950E7" w14:textId="77777777" w:rsidR="00923319" w:rsidRDefault="00F12B7A">
            <w:pPr>
              <w:jc w:val="right"/>
            </w:pPr>
            <w:r>
              <w:t>69.123</w:t>
            </w:r>
          </w:p>
        </w:tc>
      </w:tr>
      <w:tr w:rsidR="00923319" w14:paraId="6E8AEC9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1700D9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88730D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B29B0E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63F34020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5EFF5E1" w14:textId="77777777" w:rsidR="00923319" w:rsidRDefault="00F12B7A">
            <w:pPr>
              <w:jc w:val="right"/>
            </w:pPr>
            <w:r>
              <w:t>0.963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1B85B94" w14:textId="77777777" w:rsidR="00923319" w:rsidRDefault="00F12B7A">
            <w:pPr>
              <w:jc w:val="right"/>
            </w:pPr>
            <w:r>
              <w:t>0.621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89E285C" w14:textId="77777777" w:rsidR="00923319" w:rsidRDefault="00F12B7A">
            <w:pPr>
              <w:jc w:val="right"/>
            </w:pPr>
            <w:r>
              <w:t>0.816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67F4B54" w14:textId="77777777" w:rsidR="00923319" w:rsidRDefault="00F12B7A">
            <w:pPr>
              <w:jc w:val="right"/>
            </w:pPr>
            <w:r>
              <w:t>0.603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C79C3BC" w14:textId="77777777" w:rsidR="00923319" w:rsidRDefault="00F12B7A">
            <w:pPr>
              <w:jc w:val="right"/>
            </w:pPr>
            <w:r>
              <w:t>0.439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656E48E" w14:textId="77777777" w:rsidR="00923319" w:rsidRDefault="00F12B7A">
            <w:pPr>
              <w:jc w:val="right"/>
            </w:pPr>
            <w:r>
              <w:t>103.436</w:t>
            </w:r>
          </w:p>
        </w:tc>
      </w:tr>
      <w:tr w:rsidR="00923319" w14:paraId="4343AC98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A2F787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EE95C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4B36CD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6824225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E306007" w14:textId="77777777" w:rsidR="00923319" w:rsidRDefault="00F12B7A">
            <w:pPr>
              <w:jc w:val="right"/>
            </w:pPr>
            <w:r>
              <w:t>1.056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0E0DD8A" w14:textId="77777777" w:rsidR="00923319" w:rsidRDefault="00F12B7A">
            <w:pPr>
              <w:jc w:val="right"/>
            </w:pPr>
            <w:r>
              <w:t>0.423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D9FA750" w14:textId="77777777" w:rsidR="00923319" w:rsidRDefault="00F12B7A">
            <w:pPr>
              <w:jc w:val="right"/>
            </w:pPr>
            <w:r>
              <w:t>0.925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0E27A0A" w14:textId="77777777" w:rsidR="00923319" w:rsidRDefault="00F12B7A">
            <w:pPr>
              <w:jc w:val="right"/>
            </w:pPr>
            <w:r>
              <w:t>0.402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B7085A3" w14:textId="77777777" w:rsidR="00923319" w:rsidRDefault="00F12B7A">
            <w:pPr>
              <w:jc w:val="right"/>
            </w:pPr>
            <w:r>
              <w:t>0.359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6C373F0" w14:textId="77777777" w:rsidR="00923319" w:rsidRDefault="00F12B7A">
            <w:pPr>
              <w:jc w:val="right"/>
            </w:pPr>
            <w:r>
              <w:t>81.072</w:t>
            </w:r>
          </w:p>
        </w:tc>
      </w:tr>
      <w:tr w:rsidR="00923319" w14:paraId="6916BF53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4122C1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DF104A" w14:textId="77777777" w:rsidR="00923319" w:rsidRDefault="00F12B7A">
            <w:r>
              <w:t>SPI_12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80E058" w14:textId="77777777" w:rsidR="00923319" w:rsidRDefault="00F12B7A">
            <w:r>
              <w:t>1.051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2B544E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4E00FE" w14:textId="77777777" w:rsidR="00923319" w:rsidRDefault="00F12B7A">
            <w:pPr>
              <w:jc w:val="right"/>
            </w:pPr>
            <w:r>
              <w:t>0.415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88BCC8" w14:textId="77777777" w:rsidR="00923319" w:rsidRDefault="00F12B7A">
            <w:pPr>
              <w:jc w:val="right"/>
            </w:pPr>
            <w:r>
              <w:t>1.106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BF1A73" w14:textId="77777777" w:rsidR="00923319" w:rsidRDefault="00F12B7A">
            <w:pPr>
              <w:jc w:val="right"/>
            </w:pPr>
            <w:r>
              <w:t>0.151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6686CA" w14:textId="77777777" w:rsidR="00923319" w:rsidRDefault="00F12B7A">
            <w:pPr>
              <w:jc w:val="right"/>
            </w:pPr>
            <w:r>
              <w:t>1.07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4DEB7F" w14:textId="77777777" w:rsidR="00923319" w:rsidRDefault="00F12B7A">
            <w:pPr>
              <w:jc w:val="right"/>
            </w:pPr>
            <w:r>
              <w:t>0.862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502135" w14:textId="77777777" w:rsidR="00923319" w:rsidRDefault="00F12B7A">
            <w:pPr>
              <w:jc w:val="right"/>
            </w:pPr>
            <w:r>
              <w:t>139.358</w:t>
            </w:r>
          </w:p>
        </w:tc>
      </w:tr>
      <w:tr w:rsidR="00923319" w14:paraId="338A9CB3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B6C186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2AFA84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93C5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5DECE41E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3F83F2B" w14:textId="77777777" w:rsidR="00923319" w:rsidRDefault="00F12B7A">
            <w:pPr>
              <w:jc w:val="right"/>
            </w:pPr>
            <w:r>
              <w:t>0.375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59C4085" w14:textId="77777777" w:rsidR="00923319" w:rsidRDefault="00F12B7A">
            <w:pPr>
              <w:jc w:val="right"/>
            </w:pPr>
            <w:r>
              <w:t>1.194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663F760" w14:textId="77777777" w:rsidR="00923319" w:rsidRDefault="00F12B7A">
            <w:pPr>
              <w:jc w:val="right"/>
            </w:pPr>
            <w:r>
              <w:t>-0.065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415D52D" w14:textId="77777777" w:rsidR="00923319" w:rsidRDefault="00F12B7A">
            <w:pPr>
              <w:jc w:val="right"/>
            </w:pPr>
            <w:r>
              <w:t>1.138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49FD4C6" w14:textId="77777777" w:rsidR="00923319" w:rsidRDefault="00F12B7A">
            <w:pPr>
              <w:jc w:val="right"/>
            </w:pPr>
            <w:r>
              <w:t>0.952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B276F7" w14:textId="77777777" w:rsidR="00923319" w:rsidRDefault="00F12B7A">
            <w:pPr>
              <w:jc w:val="right"/>
            </w:pPr>
            <w:r>
              <w:t>148.883</w:t>
            </w:r>
          </w:p>
        </w:tc>
      </w:tr>
      <w:tr w:rsidR="00923319" w14:paraId="270E12C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AA56FE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D8318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F1E1E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467492DE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013325B8" w14:textId="77777777" w:rsidR="00923319" w:rsidRDefault="00F12B7A">
            <w:pPr>
              <w:jc w:val="right"/>
            </w:pPr>
            <w:r>
              <w:t>0.747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23AB9DF" w14:textId="77777777" w:rsidR="00923319" w:rsidRDefault="00F12B7A">
            <w:pPr>
              <w:jc w:val="right"/>
            </w:pPr>
            <w:r>
              <w:t>0.478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1F95211" w14:textId="77777777" w:rsidR="00923319" w:rsidRDefault="00F12B7A">
            <w:pPr>
              <w:jc w:val="right"/>
            </w:pPr>
            <w:r>
              <w:t>0.933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4CE220B" w14:textId="77777777" w:rsidR="00923319" w:rsidRDefault="00F12B7A">
            <w:pPr>
              <w:jc w:val="right"/>
            </w:pPr>
            <w:r>
              <w:t>0.444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2FCC348" w14:textId="77777777" w:rsidR="00923319" w:rsidRDefault="00F12B7A">
            <w:pPr>
              <w:jc w:val="right"/>
            </w:pPr>
            <w:r>
              <w:t>0.333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5DC7F57" w14:textId="77777777" w:rsidR="00923319" w:rsidRDefault="00F12B7A">
            <w:pPr>
              <w:jc w:val="right"/>
            </w:pPr>
            <w:r>
              <w:t>72.983</w:t>
            </w:r>
          </w:p>
        </w:tc>
      </w:tr>
      <w:tr w:rsidR="00923319" w14:paraId="5BB76E2C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F45FBF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A0657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21D48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244A3FBB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F7BA3FA" w14:textId="77777777" w:rsidR="00923319" w:rsidRDefault="00F12B7A">
            <w:pPr>
              <w:jc w:val="right"/>
            </w:pPr>
            <w:r>
              <w:t>1.047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54E8CC1" w14:textId="77777777" w:rsidR="00923319" w:rsidRDefault="00F12B7A">
            <w:pPr>
              <w:jc w:val="right"/>
            </w:pPr>
            <w:r>
              <w:t>0.356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417AA746" w14:textId="77777777" w:rsidR="00923319" w:rsidRDefault="00F12B7A">
            <w:pPr>
              <w:jc w:val="right"/>
            </w:pPr>
            <w:r>
              <w:t>0.942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96FF622" w14:textId="77777777" w:rsidR="00923319" w:rsidRDefault="00F12B7A">
            <w:pPr>
              <w:jc w:val="right"/>
            </w:pPr>
            <w:r>
              <w:t>0.359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74237B0" w14:textId="77777777" w:rsidR="00923319" w:rsidRDefault="00F12B7A">
            <w:pPr>
              <w:jc w:val="right"/>
            </w:pPr>
            <w:r>
              <w:t>0.276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25F43C3" w14:textId="77777777" w:rsidR="00923319" w:rsidRDefault="00F12B7A">
            <w:pPr>
              <w:jc w:val="right"/>
            </w:pPr>
            <w:r>
              <w:t>75.605</w:t>
            </w:r>
          </w:p>
        </w:tc>
      </w:tr>
      <w:tr w:rsidR="00923319" w14:paraId="027AA16F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0A822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2ECDEE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F0829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70911E5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200418D" w14:textId="77777777" w:rsidR="00923319" w:rsidRDefault="00F12B7A">
            <w:pPr>
              <w:jc w:val="right"/>
            </w:pPr>
            <w:r>
              <w:t>1.027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EDFA361" w14:textId="77777777" w:rsidR="00923319" w:rsidRDefault="00F12B7A">
            <w:pPr>
              <w:jc w:val="right"/>
            </w:pPr>
            <w:r>
              <w:t>0.32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348B7C1B" w14:textId="77777777" w:rsidR="00923319" w:rsidRDefault="00F12B7A">
            <w:pPr>
              <w:jc w:val="right"/>
            </w:pPr>
            <w:r>
              <w:t>0.956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6624F6AA" w14:textId="77777777" w:rsidR="00923319" w:rsidRDefault="00F12B7A">
            <w:pPr>
              <w:jc w:val="right"/>
            </w:pPr>
            <w:r>
              <w:t>0.311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317D650" w14:textId="77777777" w:rsidR="00923319" w:rsidRDefault="00F12B7A">
            <w:pPr>
              <w:jc w:val="right"/>
            </w:pPr>
            <w:r>
              <w:t>0.24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858CE3" w14:textId="77777777" w:rsidR="00923319" w:rsidRDefault="00F12B7A">
            <w:pPr>
              <w:jc w:val="right"/>
            </w:pPr>
            <w:r>
              <w:t>85.503</w:t>
            </w:r>
          </w:p>
        </w:tc>
      </w:tr>
      <w:tr w:rsidR="00923319" w14:paraId="31B4A92C" w14:textId="77777777" w:rsidTr="00D55ED3">
        <w:tc>
          <w:tcPr>
            <w:tcW w:w="883" w:type="dxa"/>
            <w:vMerge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8FBEF2" w14:textId="77777777" w:rsidR="00923319" w:rsidRDefault="00923319"/>
        </w:tc>
        <w:tc>
          <w:tcPr>
            <w:tcW w:w="1164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9D166B" w14:textId="77777777" w:rsidR="00923319" w:rsidRDefault="00F12B7A">
            <w:r>
              <w:t>SPI_24</w:t>
            </w:r>
          </w:p>
        </w:tc>
        <w:tc>
          <w:tcPr>
            <w:tcW w:w="749" w:type="dxa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71E2CF" w14:textId="77777777" w:rsidR="00923319" w:rsidRDefault="00F12B7A">
            <w:r>
              <w:t>1.012</w:t>
            </w:r>
          </w:p>
        </w:tc>
        <w:tc>
          <w:tcPr>
            <w:tcW w:w="1607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16F42B" w14:textId="77777777" w:rsidR="00923319" w:rsidRDefault="00F12B7A">
            <w:r>
              <w:t>ExtraTrees</w:t>
            </w:r>
          </w:p>
        </w:tc>
        <w:tc>
          <w:tcPr>
            <w:tcW w:w="80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A1EEB7" w14:textId="77777777" w:rsidR="00923319" w:rsidRDefault="00F12B7A">
            <w:pPr>
              <w:jc w:val="right"/>
            </w:pPr>
            <w:r>
              <w:t>0.267</w:t>
            </w:r>
          </w:p>
        </w:tc>
        <w:tc>
          <w:tcPr>
            <w:tcW w:w="7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4F94D5" w14:textId="77777777" w:rsidR="00923319" w:rsidRDefault="00F12B7A">
            <w:pPr>
              <w:jc w:val="right"/>
            </w:pPr>
            <w:r>
              <w:t>0.981</w:t>
            </w:r>
          </w:p>
        </w:tc>
        <w:tc>
          <w:tcPr>
            <w:tcW w:w="86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0D8B9E" w14:textId="77777777" w:rsidR="00923319" w:rsidRDefault="00F12B7A">
            <w:pPr>
              <w:jc w:val="right"/>
            </w:pPr>
            <w:r>
              <w:t>0.594</w:t>
            </w:r>
          </w:p>
        </w:tc>
        <w:tc>
          <w:tcPr>
            <w:tcW w:w="89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B1F6E0" w14:textId="77777777" w:rsidR="00923319" w:rsidRDefault="00F12B7A">
            <w:pPr>
              <w:jc w:val="right"/>
            </w:pPr>
            <w:r>
              <w:t>0.88</w:t>
            </w:r>
          </w:p>
        </w:tc>
        <w:tc>
          <w:tcPr>
            <w:tcW w:w="7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58DE57" w14:textId="77777777" w:rsidR="00923319" w:rsidRDefault="00F12B7A">
            <w:pPr>
              <w:jc w:val="right"/>
            </w:pPr>
            <w:r>
              <w:t>0.748</w:t>
            </w:r>
          </w:p>
        </w:tc>
        <w:tc>
          <w:tcPr>
            <w:tcW w:w="99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6B041" w14:textId="77777777" w:rsidR="00923319" w:rsidRDefault="00F12B7A">
            <w:pPr>
              <w:jc w:val="right"/>
            </w:pPr>
            <w:r>
              <w:t>155.205</w:t>
            </w:r>
          </w:p>
        </w:tc>
      </w:tr>
      <w:tr w:rsidR="00923319" w14:paraId="177D8CE6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AC4B0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E88D9F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DE601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9BD74A8" w14:textId="77777777" w:rsidR="00923319" w:rsidRDefault="00F12B7A">
            <w:r>
              <w:t>RandomForest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4430FEAA" w14:textId="77777777" w:rsidR="00923319" w:rsidRDefault="00F12B7A">
            <w:pPr>
              <w:jc w:val="right"/>
            </w:pPr>
            <w:r>
              <w:t>0.08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6A68AFD" w14:textId="77777777" w:rsidR="00923319" w:rsidRDefault="00F12B7A">
            <w:pPr>
              <w:jc w:val="right"/>
            </w:pPr>
            <w:r>
              <w:t>1.035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E2ECD79" w14:textId="77777777" w:rsidR="00923319" w:rsidRDefault="00F12B7A">
            <w:pPr>
              <w:jc w:val="right"/>
            </w:pPr>
            <w:r>
              <w:t>-0.119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448D7253" w14:textId="77777777" w:rsidR="00923319" w:rsidRDefault="00F12B7A">
            <w:pPr>
              <w:jc w:val="right"/>
            </w:pPr>
            <w:r>
              <w:t>1.025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167AC0E" w14:textId="77777777" w:rsidR="00923319" w:rsidRDefault="00F12B7A">
            <w:pPr>
              <w:jc w:val="right"/>
            </w:pPr>
            <w:r>
              <w:t>0.844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4036A8" w14:textId="77777777" w:rsidR="00923319" w:rsidRDefault="00F12B7A">
            <w:pPr>
              <w:jc w:val="right"/>
            </w:pPr>
            <w:r>
              <w:t>97.038</w:t>
            </w:r>
          </w:p>
        </w:tc>
      </w:tr>
      <w:tr w:rsidR="00923319" w14:paraId="30508C1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930591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496B1A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9E70F4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01601670" w14:textId="77777777" w:rsidR="00923319" w:rsidRDefault="00F12B7A">
            <w:r>
              <w:t>SVR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5E497956" w14:textId="77777777" w:rsidR="00923319" w:rsidRDefault="00F12B7A">
            <w:pPr>
              <w:jc w:val="right"/>
            </w:pPr>
            <w:r>
              <w:t>0.572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3C0D05A" w14:textId="77777777" w:rsidR="00923319" w:rsidRDefault="00F12B7A">
            <w:pPr>
              <w:jc w:val="right"/>
            </w:pPr>
            <w:r>
              <w:t>0.495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705F884" w14:textId="77777777" w:rsidR="00923319" w:rsidRDefault="00F12B7A">
            <w:pPr>
              <w:jc w:val="right"/>
            </w:pPr>
            <w:r>
              <w:t>0.957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1B1BC868" w14:textId="77777777" w:rsidR="00923319" w:rsidRDefault="00F12B7A">
            <w:pPr>
              <w:jc w:val="right"/>
            </w:pPr>
            <w:r>
              <w:t>0.494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3E3F934" w14:textId="77777777" w:rsidR="00923319" w:rsidRDefault="00F12B7A">
            <w:pPr>
              <w:jc w:val="right"/>
            </w:pPr>
            <w:r>
              <w:t>0.414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BDBF4F1" w14:textId="77777777" w:rsidR="00923319" w:rsidRDefault="00F12B7A">
            <w:pPr>
              <w:jc w:val="right"/>
            </w:pPr>
            <w:r>
              <w:t>75.056</w:t>
            </w:r>
          </w:p>
        </w:tc>
      </w:tr>
      <w:tr w:rsidR="00923319" w14:paraId="4FEBA815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1BB763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700B2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C27B30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36FCC810" w14:textId="77777777" w:rsidR="00923319" w:rsidRDefault="00F12B7A">
            <w:r>
              <w:t>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93EFAC" w14:textId="77777777" w:rsidR="00923319" w:rsidRDefault="00F12B7A">
            <w:pPr>
              <w:jc w:val="right"/>
            </w:pPr>
            <w:r>
              <w:t>0.495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85E5581" w14:textId="77777777" w:rsidR="00923319" w:rsidRDefault="00F12B7A">
            <w:pPr>
              <w:jc w:val="right"/>
            </w:pPr>
            <w:r>
              <w:t>0.586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602FC4C" w14:textId="77777777" w:rsidR="00923319" w:rsidRDefault="00F12B7A">
            <w:pPr>
              <w:jc w:val="right"/>
            </w:pPr>
            <w:r>
              <w:t>0.937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0B95BF90" w14:textId="77777777" w:rsidR="00923319" w:rsidRDefault="00F12B7A">
            <w:pPr>
              <w:jc w:val="right"/>
            </w:pPr>
            <w:r>
              <w:t>0.575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AE2A386" w14:textId="77777777" w:rsidR="00923319" w:rsidRDefault="00F12B7A">
            <w:pPr>
              <w:jc w:val="right"/>
            </w:pPr>
            <w:r>
              <w:t>0.483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3A8059A" w14:textId="77777777" w:rsidR="00923319" w:rsidRDefault="00F12B7A">
            <w:pPr>
              <w:jc w:val="right"/>
            </w:pPr>
            <w:r>
              <w:t>73.419</w:t>
            </w:r>
          </w:p>
        </w:tc>
      </w:tr>
      <w:tr w:rsidR="00923319" w14:paraId="7253DC8B" w14:textId="77777777" w:rsidTr="00D55ED3">
        <w:tc>
          <w:tcPr>
            <w:tcW w:w="8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9BFDE1" w14:textId="77777777" w:rsidR="00923319" w:rsidRDefault="00923319"/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6768D1" w14:textId="77777777" w:rsidR="00923319" w:rsidRDefault="00923319"/>
        </w:tc>
        <w:tc>
          <w:tcPr>
            <w:tcW w:w="74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D1016" w14:textId="77777777" w:rsidR="00923319" w:rsidRDefault="00923319"/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</w:tcPr>
          <w:p w14:paraId="76CF06FD" w14:textId="77777777" w:rsidR="00923319" w:rsidRDefault="00F12B7A">
            <w:r>
              <w:t>WTLSTM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7F4C006E" w14:textId="77777777" w:rsidR="00923319" w:rsidRDefault="00F12B7A">
            <w:pPr>
              <w:jc w:val="right"/>
            </w:pPr>
            <w:r>
              <w:t>0.657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1B98B27" w14:textId="77777777" w:rsidR="00923319" w:rsidRDefault="00F12B7A">
            <w:pPr>
              <w:jc w:val="right"/>
            </w:pPr>
            <w:r>
              <w:t>1.13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61C0F23" w14:textId="77777777" w:rsidR="00923319" w:rsidRDefault="00F12B7A">
            <w:pPr>
              <w:jc w:val="right"/>
            </w:pPr>
            <w:r>
              <w:t>0.89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14:paraId="5D7DA5DA" w14:textId="77777777" w:rsidR="00923319" w:rsidRDefault="00F12B7A">
            <w:pPr>
              <w:jc w:val="right"/>
            </w:pPr>
            <w:r>
              <w:t>0.522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8508ADD" w14:textId="77777777" w:rsidR="00923319" w:rsidRDefault="00F12B7A">
            <w:pPr>
              <w:jc w:val="right"/>
            </w:pPr>
            <w:r>
              <w:t>1.021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4EC24FE" w14:textId="77777777" w:rsidR="00923319" w:rsidRDefault="00F12B7A">
            <w:pPr>
              <w:jc w:val="right"/>
            </w:pPr>
            <w:r>
              <w:t>313.989</w:t>
            </w:r>
          </w:p>
        </w:tc>
      </w:tr>
    </w:tbl>
    <w:p w14:paraId="1640AA26" w14:textId="77777777" w:rsidR="00F12B7A" w:rsidRDefault="00F12B7A"/>
    <w:sectPr w:rsidR="00F12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319"/>
    <w:rsid w:val="00AA1D8D"/>
    <w:rsid w:val="00B47730"/>
    <w:rsid w:val="00CB0664"/>
    <w:rsid w:val="00D55ED3"/>
    <w:rsid w:val="00F12B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83F12"/>
  <w14:defaultImageDpi w14:val="300"/>
  <w15:docId w15:val="{6C8DCE3E-A54C-439B-91F7-B180FD6B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Vahid Arastuian</cp:lastModifiedBy>
  <cp:revision>2</cp:revision>
  <dcterms:created xsi:type="dcterms:W3CDTF">2013-12-23T23:15:00Z</dcterms:created>
  <dcterms:modified xsi:type="dcterms:W3CDTF">2025-09-17T05:59:00Z</dcterms:modified>
  <cp:category/>
</cp:coreProperties>
</file>